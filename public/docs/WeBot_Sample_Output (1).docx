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WeBot Chat - Translation</w:t>
      </w:r>
    </w:p>
    <w:p>
      <w:pPr>
        <w:pStyle w:val="Heading1"/>
      </w:pPr>
      <w:r>
        <w:t>English</w:t>
      </w:r>
    </w:p>
    <w:p>
      <w:r>
        <w:t>Bot:I am Website Specific BOT or WeBot for short. I will answer your queries about this website. If you want to exit, say Bye!</w:t>
        <w:br/>
        <w:t>You: hello good morning</w:t>
        <w:br/>
        <w:t>Bot: what's good</w:t>
        <w:br/>
        <w:t>You: what is the national library</w:t>
        <w:br/>
        <w:t>Bot: The Online Library System is a package to be used by libraries to improve the efficiency of Library, Library employees and users.</w:t>
        <w:br/>
        <w:t>You: when can i avail the information</w:t>
        <w:br/>
        <w:t>Bot: The availability of information at any time in any place.</w:t>
        <w:br/>
        <w:t>You: what are the benefits provided</w:t>
        <w:br/>
        <w:t>Bot: The Online Library System to be developed benefits the members and the Librarian of institute greatly.</w:t>
        <w:br/>
        <w:t>You: thank you</w:t>
        <w:br/>
        <w:t>Bot: Always at your service!</w:t>
        <w:br/>
        <w:br/>
        <w:br/>
        <w:t>Webpage Content Summary:</w:t>
        <w:br/>
        <w:br/>
        <w:t xml:space="preserve"> --&gt; Library staff will be able to manage the book inventory database including remove, change, and add.The application will provide search function on books based on genre, title, author, year.The project's client has determined that this application will provide the following benefits:• Provide additional flexibility and convenience to the library users.• Provide better reliability and security of the library information.• Provide a more productive environment for the library staff member.• Reduce the cost of the library operations.The availability of information at any time in any place.The Online Library System is a package to be used by libraries to improve the efficiency of Library, Library employees and users.</w:t>
        <w:br/>
        <w:br/>
        <w:t xml:space="preserve"> --&gt; The Library Management System will be PC-base with internet, allowing library users to search for books, view previously borrowed book, manage wallet, extend currently borrowed booking and library staff members to manage the book inventory and user database.</w:t>
      </w:r>
    </w:p>
    <w:p>
      <w:pPr>
        <w:pStyle w:val="Heading1"/>
      </w:pPr>
      <w:r>
        <w:t>Hindi</w:t>
      </w:r>
    </w:p>
    <w:p>
      <w:r>
        <w:t>बॉट: मैं शॉर्ट के लिए वेबसाइट स्पेसिफिक बीओटी या वेबॉट हूं। मैं इस वेबसाइट के बारे में आपके प्रश्नों का उत्तर दूंगा। बाहर निकलना हो तो कहो बाय!</w:t>
        <w:br/>
        <w:t>आप: नमस्ते गुड मॉर्निंग</w:t>
        <w:br/>
        <w:t>बॉट: क्या अच्छा है</w:t>
        <w:br/>
        <w:t>आप: राष्ट्रीय पुस्तकालय क्या है</w:t>
        <w:br/>
        <w:t>बॉट: ऑनलाइन लाइब्रेरी सिस्टम लाइब्रेरी, लाइब्रेरी कर्मचारियों और उपयोगकर्ताओं की दक्षता में सुधार करने के लिए पुस्तकालयों द्वारा उपयोग किए जाने वाला एक पैकेज है।</w:t>
        <w:br/>
        <w:t>आप: मैं जानकारी कब प्राप्त कर सकता हूं</w:t>
        <w:br/>
        <w:t>बॉट: किसी भी स्थान पर किसी भी समय जानकारी की उपलब्धता।</w:t>
        <w:br/>
        <w:t>आप: क्या लाभ प्रदान किए गए हैं</w:t>
        <w:br/>
        <w:t>बॉट: विकसित होने वाली ऑनलाइन लाइब्रेरी प्रणाली से संस्थान के सदस्यों और लाइब्रेरियन को बहुत लाभ होता है।</w:t>
        <w:br/>
        <w:t>आप: धन्यवाद</w:t>
        <w:br/>
        <w:t>बॉट: हमेशा आपकी सेवा में!</w:t>
        <w:br/>
        <w:br/>
        <w:br/>
        <w:t>वेबपृष्ठ सामग्री सारांश:</w:t>
        <w:br/>
        <w:br/>
        <w:t xml:space="preserve"> -&gt; पुस्तकालय कर्मचारी पुस्तक इन्वेंट्री डेटाबेस को हटाने, बदलने और जोड़ने सहित प्रबंधन करने में सक्षम होंगे। आवेदन शैली, शीर्षक, लेखक, वर्ष के आधार पर पुस्तकों पर खोज समारोह प्रदान करेगा। परियोजना के ग्राहक ने निर्धारित किया है कि यह आवेदन प्रदान करेगा निम्नलिखित लाभ: • पुस्तकालय उपयोगकर्ताओं को अतिरिक्त लचीलापन और सुविधा प्रदान करना। • पुस्तकालय की जानकारी की बेहतर विश्वसनीयता और सुरक्षा प्रदान करना। • पुस्तकालय स्टाफ के सदस्य के लिए अधिक उत्पादक वातावरण प्रदान करना। • पुस्तकालय संचालन की लागत को कम करना। उपलब्धता की उपलब्धता। किसी भी स्थान पर किसी भी समय जानकारी। ऑनलाइन लाइब्रेरी सिस्टम लाइब्रेरी, लाइब्रेरी कर्मचारियों और उपयोगकर्ताओं की दक्षता में सुधार करने के लिए पुस्तकालयों द्वारा उपयोग किए जाने वाला एक पैकेज है।</w:t>
        <w:br/>
        <w:br/>
        <w:t xml:space="preserve"> -&gt; लाइब्रेरी मैनेजमेंट सिस्टम इंटरनेट के साथ पीसी-बेस होगा, जिससे लाइब्रेरी उपयोगकर्ताओं को पुस्तकों की खोज करने, पहले से उधार ली गई किताब देखने, वॉलेट का प्रबंधन करने, वर्तमान में उधार ली गई बुकिंग का विस्तार करने और लाइब्रेरी इन्वेंट्री और उपयोगकर्ता डेटाबेस का प्रबंधन करने के लिए लाइब्रेरी स्टाफ के सदस्य होंगे।</w:t>
      </w:r>
    </w:p>
    <w:p>
      <w:pPr>
        <w:pStyle w:val="Heading1"/>
      </w:pPr>
      <w:r>
        <w:t>Telugu</w:t>
      </w:r>
    </w:p>
    <w:p>
      <w:r>
        <w:t>బొట్: నేను వెబ్‌సైట్ స్పెసిఫిక్ బోట్ లేదా క్లుప్తంగా వెబ్‌బోట్. ఈ వెబ్‌సైట్ గురించి మీ ప్రశ్నలకు నేను సమాధానం ఇస్తాను. మీరు నిష్క్రమించాలనుకుంటే, బై చెప్పండి!</w:t>
        <w:br/>
        <w:t>మీరు: హలో గుడ్ మార్నింగ్</w:t>
        <w:br/>
        <w:t>బొట్: ఏది మంచిది</w:t>
        <w:br/>
        <w:t>మీరు: జాతీయ గ్రంథాలయం అంటే ఏమిటి</w:t>
        <w:br/>
        <w:t>బొట్: ఆన్‌లైన్ లైబ్రరీ సిస్టమ్ లైబ్రరీ, లైబ్రరీ ఉద్యోగులు మరియు వినియోగదారుల సామర్థ్యాన్ని మెరుగుపరచడానికి లైబ్రరీలచే ఉపయోగించబడే ప్యాకేజీ.</w:t>
        <w:br/>
        <w:t>మీరు: నేను ఎప్పుడు సమాచారాన్ని పొందగలను</w:t>
        <w:br/>
        <w:t>బొట్: ఏ సమయంలోనైనా సమాచారం లభ్యత.</w:t>
        <w:br/>
        <w:t>మీరు: అందించిన ప్రయోజనాలు ఏమిటి</w:t>
        <w:br/>
        <w:t>బొట్: అభివృద్ధి చేయవలసిన ఆన్‌లైన్ లైబ్రరీ వ్యవస్థ సభ్యులకు మరియు ఇన్స్టిట్యూట్ యొక్క లైబ్రేరియన్‌కు ఎంతో ప్రయోజనం చేకూరుస్తుంది.</w:t>
        <w:br/>
        <w:t>మీరు: ధన్యవాదాలు</w:t>
        <w:br/>
        <w:t>బొట్: ఎల్లప్పుడూ మీ సేవలో!</w:t>
        <w:br/>
        <w:br/>
        <w:br/>
        <w:t>వెబ్‌పేజీ కంటెంట్ సారాంశం:</w:t>
        <w:br/>
        <w:br/>
        <w:t xml:space="preserve"> -&gt; లైబ్రరీ సిబ్బంది తొలగించడం, మార్చడం మరియు జోడించడం సహా పుస్తక జాబితా డేటాబేస్ను నిర్వహించగలుగుతారు. అనువర్తనం కళా ప్రక్రియ, శీర్షిక, రచయిత, సంవత్సరం ఆధారంగా పుస్తకాలపై శోధన పనితీరును అందిస్తుంది. ప్రాజెక్ట్ యొక్క క్లయింట్ ఈ అనువర్తనం అందిస్తుంది అని నిర్ణయించింది కింది ప్రయోజనాలు: the లైబ్రరీ వినియోగదారులకు అదనపు సౌలభ్యం మరియు సౌలభ్యాన్ని అందించండి. the లైబ్రరీ సమాచారం యొక్క మంచి విశ్వసనీయత మరియు భద్రతను అందించండి. the లైబ్రరీ సిబ్బంది సభ్యునికి మరింత ఉత్పాదక వాతావరణాన్ని కల్పించండి. the లైబ్రరీ కార్యకలాపాల ఖర్చును తగ్గించండి. లభ్యత ఆన్‌లైన్ లైబ్రరీ సిస్టమ్ అనేది లైబ్రరీ, లైబ్రరీ ఉద్యోగులు మరియు వినియోగదారుల సామర్థ్యాన్ని మెరుగుపరచడానికి లైబ్రరీలచే ఉపయోగించబడే ఒక ప్యాకేజీ.</w:t>
        <w:br/>
        <w:br/>
        <w:t xml:space="preserve"> -&gt; లైబ్రరీ మేనేజ్‌మెంట్ సిస్టమ్ ఇంటర్నెట్‌తో పిసి-బేస్ అవుతుంది, లైబ్రరీ వినియోగదారులకు పుస్తకాల కోసం శోధించడానికి, గతంలో అరువు తెచ్చుకున్న పుస్తకాన్ని చూడటానికి, వాలెట్‌ను నిర్వహించడానికి, ప్రస్తుతం అరువు తెచ్చుకున్న బుకింగ్‌ను విస్తరించడానికి మరియు పుస్తక జాబితా మరియు వినియోగదారు డేటాబేస్ను నిర్వహించడానికి లైబ్రరీ సిబ్బందిని అనుమతిస్తుంది.</w:t>
      </w:r>
    </w:p>
    <w:p>
      <w:pPr>
        <w:pStyle w:val="Heading1"/>
      </w:pPr>
      <w:r>
        <w:t>Tamil</w:t>
      </w:r>
    </w:p>
    <w:p>
      <w:r>
        <w:t>போட்: நான் வலைத்தள குறிப்பிட்ட BOT அல்லது சுருக்கமாக WeBot. இந்த வலைத்தளத்தைப் பற்றிய உங்கள் கேள்விகளுக்கு நான் பதிலளிப்பேன். நீங்கள் வெளியேற விரும்பினால், பை சொல்லுங்கள்!</w:t>
        <w:br/>
        <w:t>நீங்கள்: ஹலோ குட் மார்னிங்</w:t>
        <w:br/>
        <w:t>போட்: எது நல்லது</w:t>
        <w:br/>
        <w:t>நீங்கள்: தேசிய நூலகம் என்றால் என்ன</w:t>
        <w:br/>
        <w:t>போட்: ஆன்லைன் நூலக அமைப்பு என்பது நூலகங்கள், நூலக ஊழியர்கள் மற்றும் பயனர்களின் செயல்திறனை மேம்படுத்த நூலகங்களால் பயன்படுத்தப்பட வேண்டிய ஒரு தொகுப்பு ஆகும்.</w:t>
        <w:br/>
        <w:t>நீங்கள்: நான் எப்போது தகவலைப் பெற முடியும்</w:t>
        <w:br/>
        <w:t>போட்: எந்த நேரத்திலும் எந்த இடத்திலும் தகவல் கிடைப்பது.</w:t>
        <w:br/>
        <w:t>நீங்கள்: வழங்கப்பட்ட நன்மைகள் யாவை</w:t>
        <w:br/>
        <w:t>போட்: உருவாக்கப்பட வேண்டிய ஆன்லைன் நூலக அமைப்பு உறுப்பினர்களுக்கும் நிறுவனத்தின் நூலகருக்கும் பெரிதும் பயனளிக்கிறது.</w:t>
        <w:br/>
        <w:t>நீங்கள்: நன்றி</w:t>
        <w:br/>
        <w:t>போட்: எப்போதும் உங்கள் சேவையில்!</w:t>
        <w:br/>
        <w:br/>
        <w:br/>
        <w:t>வலைப்பக்க உள்ளடக்க சுருக்கம்:</w:t>
        <w:br/>
        <w:br/>
        <w:t xml:space="preserve"> -&gt; நூலக ஊழியர்கள் அகற்றுவது, மாற்றுவது மற்றும் சேர்ப்பது உள்ளிட்ட புத்தக சரக்கு தரவுத்தளத்தை நிர்வகிக்க முடியும். பயன்பாடு வகை, தலைப்பு, ஆசிரியர், ஆண்டு ஆகியவற்றின் அடிப்படையில் புத்தகங்களில் தேடல் செயல்பாட்டை வழங்கும். இந்த பயன்பாடு வழங்கும் என்று திட்டத்தின் வாடிக்கையாளர் தீர்மானித்துள்ளார் பின்வரும் நன்மைகள்: users நூலக பயனர்களுக்கு கூடுதல் நெகிழ்வுத்தன்மையையும் வசதியையும் வழங்குதல். information நூலகத் தகவலின் சிறந்த நம்பகத்தன்மை மற்றும் பாதுகாப்பை வழங்குதல். staff நூலக ஊழியருக்கு அதிக உற்பத்திச் சூழலை வழங்குதல். the நூலக செயல்பாடுகளின் செலவைக் குறைத்தல். கிடைக்கும் எந்த நேரத்திலும் எந்த இடத்திலும் தகவல். ஆன்லைன் நூலக அமைப்பு என்பது நூலகங்கள், நூலக ஊழியர்கள் மற்றும் பயனர்களின் செயல்திறனை மேம்படுத்த நூலகங்களால் பயன்படுத்தப்பட வேண்டிய ஒரு தொகுப்பு ஆகும்.</w:t>
        <w:br/>
        <w:br/>
        <w:t xml:space="preserve"> -&gt; நூலக மேலாண்மை அமைப்பு இணையத்துடன் பிசி-தளமாக இருக்கும், நூலக பயனர்கள் புத்தகங்களைத் தேடவும், முன்பு கடன் வாங்கிய புத்தகத்தைப் பார்க்கவும், பணப்பையை நிர்வகிக்கவும், தற்போது கடன் வாங்கிய முன்பதிவு மற்றும் நூலக ஊழியர்களை புத்தக சரக்கு மற்றும் பயனர் தரவுத்தளத்தை நிர்வகிக்கவும் அனுமதிக்கிறது.</w:t>
      </w:r>
    </w:p>
    <w:p>
      <w:pPr>
        <w:pStyle w:val="Heading1"/>
      </w:pPr>
      <w:r>
        <w:t>Kannada</w:t>
      </w:r>
    </w:p>
    <w:p>
      <w:r>
        <w:t>ಬಾಟ್: ನಾನು ವೆಬ್‌ಸೈಟ್ ನಿರ್ದಿಷ್ಟ BOT ಅಥವಾ ಸಂಕ್ಷಿಪ್ತವಾಗಿ ವೆಬ್‌ಬಾಟ್. ಈ ವೆಬ್‌ಸೈಟ್ ಕುರಿತು ನಿಮ್ಮ ಪ್ರಶ್ನೆಗಳಿಗೆ ನಾನು ಉತ್ತರಿಸುತ್ತೇನೆ. ನೀವು ನಿರ್ಗಮಿಸಲು ಬಯಸಿದರೆ, ಬೈ ಹೇಳಿ!</w:t>
        <w:br/>
        <w:t>ನೀವು: ಹಲೋ ಗುಡ್ ಮಾರ್ನಿಂಗ್</w:t>
        <w:br/>
        <w:t>ಬಾಟ್: ಯಾವುದು ಒಳ್ಳೆಯದು</w:t>
        <w:br/>
        <w:t>ನೀವು: ರಾಷ್ಟ್ರೀಯ ಗ್ರಂಥಾಲಯ ಯಾವುದು</w:t>
        <w:br/>
        <w:t>ಬಾಟ್: ಆನ್‌ಲೈನ್ ಲೈಬ್ರರಿ ಸಿಸ್ಟಮ್ ಎನ್ನುವುದು ಲೈಬ್ರರಿ, ಲೈಬ್ರರಿ ಉದ್ಯೋಗಿಗಳು ಮತ್ತು ಬಳಕೆದಾರರ ದಕ್ಷತೆಯನ್ನು ಸುಧಾರಿಸಲು ಗ್ರಂಥಾಲಯಗಳು ಬಳಸಬೇಕಾದ ಪ್ಯಾಕೇಜ್ ಆಗಿದೆ.</w:t>
        <w:br/>
        <w:t>ನೀವು: ನಾನು ಯಾವಾಗ ಮಾಹಿತಿಯನ್ನು ಪಡೆಯಬಹುದು</w:t>
        <w:br/>
        <w:t>ಬಾಟ್: ಯಾವುದೇ ಸ್ಥಳದಲ್ಲಿ ಯಾವುದೇ ಸಮಯದಲ್ಲಿ ಮಾಹಿತಿಯ ಲಭ್ಯತೆ.</w:t>
        <w:br/>
        <w:t>ನೀವು: ಒದಗಿಸಿದ ಪ್ರಯೋಜನಗಳು ಯಾವುವು</w:t>
        <w:br/>
        <w:t>ಬಾಟ್: ಅಭಿವೃದ್ಧಿಪಡಿಸಬೇಕಾದ ಆನ್‌ಲೈನ್ ಲೈಬ್ರರಿ ವ್ಯವಸ್ಥೆಯು ಸದಸ್ಯರಿಗೆ ಮತ್ತು ಸಂಸ್ಥೆಯ ಗ್ರಂಥಪಾಲಕರಿಗೆ ಹೆಚ್ಚಿನ ಪ್ರಯೋಜನವನ್ನು ನೀಡುತ್ತದೆ.</w:t>
        <w:br/>
        <w:t>ನೀವು: ಧನ್ಯವಾದಗಳು</w:t>
        <w:br/>
        <w:t>ಬಾಟ್: ಯಾವಾಗಲೂ ನಿಮ್ಮ ಸೇವೆಯಲ್ಲಿ!</w:t>
        <w:br/>
        <w:br/>
        <w:br/>
        <w:t>ವೆಬ್‌ಪುಟದ ವಿಷಯ ಸಾರಾಂಶ:</w:t>
        <w:br/>
        <w:br/>
        <w:t xml:space="preserve"> -&gt; ತೆಗೆದುಹಾಕುವುದು, ಬದಲಾಯಿಸುವುದು ಮತ್ತು ಸೇರಿಸುವುದು ಸೇರಿದಂತೆ ಪುಸ್ತಕ ದಾಸ್ತಾನು ಡೇಟಾಬೇಸ್ ಅನ್ನು ನಿರ್ವಹಿಸಲು ಗ್ರಂಥಾಲಯದ ಸಿಬ್ಬಂದಿಗೆ ಸಾಧ್ಯವಾಗುತ್ತದೆ. ಪ್ರಕಾರ, ಶೀರ್ಷಿಕೆ, ಲೇಖಕ, ವರ್ಷವನ್ನು ಆಧರಿಸಿ ಪುಸ್ತಕಗಳ ಮೇಲೆ ಹುಡುಕಾಟ ಕಾರ್ಯವನ್ನು ಅಪ್ಲಿಕೇಶನ್ ಒದಗಿಸುತ್ತದೆ. ಈ ಅಪ್ಲಿಕೇಶನ್ ಒದಗಿಸುತ್ತದೆ ಎಂದು ಯೋಜನೆಯ ಕ್ಲೈಂಟ್ ನಿರ್ಧರಿಸಿದೆ ಈ ಕೆಳಗಿನ ಪ್ರಯೋಜನಗಳು: library ಗ್ರಂಥಾಲಯದ ಬಳಕೆದಾರರಿಗೆ ಹೆಚ್ಚುವರಿ ನಮ್ಯತೆ ಮತ್ತು ಅನುಕೂಲತೆಯನ್ನು ಒದಗಿಸಿ. library ಗ್ರಂಥಾಲಯದ ಮಾಹಿತಿಯ ಉತ್ತಮ ವಿಶ್ವಾಸಾರ್ಹತೆ ಮತ್ತು ಸುರಕ್ಷತೆಯನ್ನು ಒದಗಿಸಿ. the ಗ್ರಂಥಾಲಯದ ಸಿಬ್ಬಂದಿಗೆ ಹೆಚ್ಚು ಉತ್ಪಾದಕ ವಾತಾವರಣವನ್ನು ಒದಗಿಸಿ. the ಗ್ರಂಥಾಲಯ ಕಾರ್ಯಾಚರಣೆಗಳ ವೆಚ್ಚವನ್ನು ಕಡಿಮೆ ಮಾಡಿ. ಲಭ್ಯತೆ ಯಾವುದೇ ಸಮಯದಲ್ಲಿ ಯಾವುದೇ ಸಮಯದಲ್ಲಿ ಮಾಹಿತಿ. ಆನ್‌ಲೈನ್ ಲೈಬ್ರರಿ ಸಿಸ್ಟಮ್ ಎನ್ನುವುದು ಗ್ರಂಥಾಲಯಗಳು, ಗ್ರಂಥಾಲಯದ ನೌಕರರು ಮತ್ತು ಬಳಕೆದಾರರ ದಕ್ಷತೆಯನ್ನು ಸುಧಾರಿಸಲು ಗ್ರಂಥಾಲಯಗಳು ಬಳಸಬೇಕಾದ ಒಂದು ಪ್ಯಾಕೇಜ್ ಆಗಿದೆ.</w:t>
        <w:br/>
        <w:br/>
        <w:t xml:space="preserve"> -&gt; ಲೈಬ್ರರಿ ಮ್ಯಾನೇಜ್ಮೆಂಟ್ ಸಿಸ್ಟಮ್ ಇಂಟರ್ನೆಟ್ನೊಂದಿಗೆ ಪಿಸಿ-ಬೇಸ್ ಆಗಿರುತ್ತದೆ, ಗ್ರಂಥಾಲಯ ಬಳಕೆದಾರರಿಗೆ ಪುಸ್ತಕಗಳನ್ನು ಹುಡುಕಲು, ಹಿಂದೆ ಎರವಲು ಪಡೆದ ಪುಸ್ತಕವನ್ನು ವೀಕ್ಷಿಸಲು, ವ್ಯಾಲೆಟ್ ಅನ್ನು ನಿರ್ವಹಿಸಲು, ಪ್ರಸ್ತುತ ಎರವಲು ಪಡೆದ ಬುಕಿಂಗ್ ಮತ್ತು ಗ್ರಂಥಾಲಯದ ಸಿಬ್ಬಂದಿ ಸದಸ್ಯರಿಗೆ ಪುಸ್ತಕ ದಾಸ್ತಾನು ಮತ್ತು ಬಳಕೆದಾರ ಡೇಟಾಬೇಸ್ ಅನ್ನು ನಿರ್ವಹಿಸಲು ಅನುವು ಮಾಡಿಕೊಡುತ್ತದೆ.</w:t>
      </w:r>
    </w:p>
    <w:p>
      <w:pPr>
        <w:pStyle w:val="Heading1"/>
      </w:pPr>
      <w:r>
        <w:t>Marathi</w:t>
      </w:r>
    </w:p>
    <w:p>
      <w:r>
        <w:t>बॉट: मी वेबसाइट विशिष्ट बीओटी किंवा थोडक्यात वेबॉट आहे. मी या वेबसाइटबद्दल आपल्या प्रश्नांची उत्तरे देईन. आपण बाहेर पडायचे असल्यास, बाय म्हणा!</w:t>
        <w:br/>
        <w:t>आपण: नमस्कार सुप्रभात</w:t>
        <w:br/>
        <w:t>बॉट: काय चांगले आहे</w:t>
        <w:br/>
        <w:t>आपण: राष्ट्रीय लायब्ररी काय आहे</w:t>
        <w:br/>
        <w:t>बॉट: लायब्ररी, ग्रंथालय कर्मचारी आणि वापरकर्त्यांची कार्यक्षमता सुधारित करण्यासाठी लायब्ररीद्वारे वापरलेले एक पॅकेज ऑनलाईन ग्रंथालय सिस्टम आहे.</w:t>
        <w:br/>
        <w:t>आपण: मी या माहितीचा लाभ कधी घेऊ शकतो?</w:t>
        <w:br/>
        <w:t>बॉट: कोणत्याही ठिकाणी कोणत्याही वेळी माहितीची उपलब्धता.</w:t>
        <w:br/>
        <w:t>आपण: कोणते फायदे दिले आहेत?</w:t>
        <w:br/>
        <w:t>बॉट: विकसित होणार्‍या ऑनलाईन लायब्ररी प्रणालीचा सदस्य आणि संस्थेच्या ग्रंथालयाला खूप फायदा होतो.</w:t>
        <w:br/>
        <w:t>आपण: धन्यवाद</w:t>
        <w:br/>
        <w:t>बॉट: नेहमीच आपल्या सेवेत!</w:t>
        <w:br/>
        <w:br/>
        <w:br/>
        <w:t>वेबपृष्ठ सामग्री सारांश:</w:t>
        <w:br/>
        <w:br/>
        <w:t xml:space="preserve"> -&gt; ग्रंथालयीन कर्मचारी पुस्तक यादी डेटाबेस व्यवस्थापित करण्यास सक्षम असतील ज्यामध्ये हटविणे, बदलणे आणि जोडा समाविष्ट करणे समाविष्ट आहे. अनुप्रयोग, शैली, शीर्षक, लेखक, वर्ष यावर आधारित पुस्तकांवर शोध कार्य प्रदान करेल. प्रकल्प क्लायंटने निर्धारित केले आहे की हा अनुप्रयोग प्रदान करेल पुढील फायदे: library ग्रंथालयाच्या वापरकर्त्यांना अतिरिक्त लवचिकता आणि सुविधा प्रदान करा. the ग्रंथालयाच्या माहितीची अधिक विश्वासार्हता आणि सुरक्षितता प्रदान करा. library ग्रंथालयाच्या कर्मचा member्यास अधिक उत्पादनक्षम वातावरण द्या. the ग्रंथालयाच्या कामकाजाची किंमत कमी करा. उपलब्धता ऑनलाईन लायब्ररी सिस्टम हे ग्रंथालय, ग्रंथालय कर्मचारी आणि वापरकर्त्यांची कार्यक्षमता सुधारित करण्यासाठी लायब्ररीत वापरलेले एक पॅकेज आहे.</w:t>
        <w:br/>
        <w:br/>
        <w:t xml:space="preserve"> -&gt; लायब्ररी मॅनेजमेंट सिस्टम इंटरनेटसह पीसी-बेस असेल, ज्यायोगे ग्रंथालयाच्या वापरकर्त्यांना पुस्तके शोधता येतील, पूर्वीचे कर्ज घेतले जाणारे पुस्तक पहावे लागेल, पाकीटांचे व्यवस्थापन करावे लागेल, पुस्तकाची यादी व युजर डेटाबेस व्यवस्थापित करण्यासाठी सध्याचे कर्ज घेतले जाणारे बुकिंग व ग्रंथालयातील कर्मचार्‍यांचा विस्तार केला जाईल.</w:t>
      </w:r>
    </w:p>
    <w:p>
      <w:pPr>
        <w:pStyle w:val="Heading1"/>
      </w:pPr>
      <w:r>
        <w:t>Malayalam</w:t>
      </w:r>
    </w:p>
    <w:p>
      <w:r>
        <w:t>ബോട്ട്: ഞാൻ വെബ്‌സൈറ്റ് നിർദ്ദിഷ്ട ബോട്ട് അല്ലെങ്കിൽ ഹ്രസ്വമായി വെബ്‌ബോട്ട് ആണ്. ഈ വെബ്‌സൈറ്റിനെക്കുറിച്ചുള്ള നിങ്ങളുടെ ചോദ്യങ്ങൾക്ക് ഞാൻ ഉത്തരം നൽകും. നിങ്ങൾക്ക് പുറത്തുകടക്കണമെങ്കിൽ, ബൈ പറയുക!</w:t>
        <w:br/>
        <w:t>നിങ്ങൾ: ഹലോ ഗുഡ് മോർണിംഗ്</w:t>
        <w:br/>
        <w:t>ബോട്ട്: എന്താണ് നല്ലത്</w:t>
        <w:br/>
        <w:t>നിങ്ങൾ: എന്താണ് ദേശീയ ലൈബ്രറി</w:t>
        <w:br/>
        <w:t>ബോട്ട്: ലൈബ്രറി, ലൈബ്രറി ജീവനക്കാർ, ഉപയോക്താക്കൾ എന്നിവരുടെ കാര്യക്ഷമത മെച്ചപ്പെടുത്തുന്നതിന് ലൈബ്രറികൾ ഉപയോഗിക്കുന്ന ഒരു പാക്കേജാണ് ഓൺലൈൻ ലൈബ്രറി സിസ്റ്റം.</w:t>
        <w:br/>
        <w:t>നിങ്ങൾ: എനിക്ക് എപ്പോൾ വിവരങ്ങൾ ലഭിക്കും?</w:t>
        <w:br/>
        <w:t>ബോട്ട്: ഏത് സ്ഥലത്തും ഏത് സമയത്തും വിവരങ്ങളുടെ ലഭ്യത.</w:t>
        <w:br/>
        <w:t>നിങ്ങൾ: എന്താണ് ആനുകൂല്യങ്ങൾ</w:t>
        <w:br/>
        <w:t>ബോട്ട്: വികസിപ്പിച്ചെടുക്കേണ്ട ഓൺലൈൻ ലൈബ്രറി സിസ്റ്റം അംഗങ്ങൾക്കും ഇൻസ്റ്റിറ്റ്യൂട്ടിന്റെ ലൈബ്രേറിയനും വളരെയധികം പ്രയോജനം ചെയ്യുന്നു.</w:t>
        <w:br/>
        <w:t>നിങ്ങൾ: നന്ദി</w:t>
        <w:br/>
        <w:t>ബോട്ട്: എല്ലായ്പ്പോഴും നിങ്ങളുടെ സേവനത്തിൽ!</w:t>
        <w:br/>
        <w:br/>
        <w:br/>
        <w:t>വെബ്‌പേജ് ഉള്ളടക്ക സംഗ്രഹം:</w:t>
        <w:br/>
        <w:br/>
        <w:t xml:space="preserve"> -&gt; നീക്കംചെയ്യൽ, മാറ്റം, ചേർക്കൽ എന്നിവയുൾപ്പെടെയുള്ള പുസ്തക ഇൻവെന്ററി ഡാറ്റാബേസ് മാനേജുചെയ്യാൻ ലൈബ്രറി സ്റ്റാഫിന് കഴിയും. തരം, ശീർഷകം, രചയിതാവ്, വർഷം എന്നിവയെ അടിസ്ഥാനമാക്കിയുള്ള പുസ്തകങ്ങളിൽ തിരയൽ പ്രവർത്തനം ആപ്ലിക്കേഷൻ നൽകും. ഈ ആപ്ലിക്കേഷൻ നൽകുമെന്ന് പ്രോജക്റ്റിന്റെ ക്ലയന്റ് നിർണ്ണയിച്ചു ഇനിപ്പറയുന്ന ആനുകൂല്യങ്ങൾ: the ലൈബ്രറി ഉപയോക്താക്കൾക്ക് അധിക സ flex കര്യവും സ ience കര്യവും നൽകുക. Library ലൈബ്രറി വിവരങ്ങളുടെ മികച്ച വിശ്വാസ്യതയും സുരക്ഷയും നൽകുക. Library ലൈബ്രറി സ്റ്റാഫ് അംഗത്തിന് കൂടുതൽ ഉൽ‌പാദനപരമായ അന്തരീക്ഷം നൽകുക. the ലൈബ്രറി പ്രവർത്തനങ്ങളുടെ ചെലവ് കുറയ്ക്കുക. ലഭ്യത ഏത് സമയത്തും ഏത് സ്ഥലത്തും വിവരങ്ങൾ. ലൈബ്രറി, ലൈബ്രറി ജീവനക്കാർ, ഉപയോക്താക്കൾ എന്നിവരുടെ കാര്യക്ഷമത മെച്ചപ്പെടുത്തുന്നതിന് ലൈബ്രറികൾ ഉപയോഗിക്കുന്ന ഒരു പാക്കേജാണ് ഓൺലൈൻ ലൈബ്രറി സിസ്റ്റം.</w:t>
        <w:br/>
        <w:br/>
        <w:t xml:space="preserve"> -&gt; ലൈബ്രറി മാനേജുമെന്റ് സിസ്റ്റം ഇൻറർനെറ്റിനൊപ്പം പിസി-ബേസ് ആയിരിക്കും, ലൈബ്രറി ഉപയോക്താക്കൾക്ക് പുസ്തകങ്ങൾക്കായി തിരയാനും മുമ്പ് കടമെടുത്ത പുസ്തകം കാണാനും വാലറ്റ് കൈകാര്യം ചെയ്യാനും നിലവിൽ കടമെടുത്ത ബുക്കിംഗ് വിപുലീകരിക്കാനും ലൈബ്രറി സ്റ്റാഫ് അംഗങ്ങളെ പുസ്തക ഇൻവെന്ററിയും ഉപയോക്തൃ ഡാറ്റാബേസും കൈകാര്യം ചെയ്യാൻ അനുവദിക്കുന്നു.</w:t>
      </w:r>
    </w:p>
    <w:p>
      <w:pPr>
        <w:pStyle w:val="Heading1"/>
      </w:pPr>
      <w:r>
        <w:t>French</w:t>
      </w:r>
    </w:p>
    <w:p>
      <w:r>
        <w:t>Bot: Je suis un BOT spécifique au site Web ou WeBot pour faire court. Je répondrai à vos questions sur ce site. Si vous voulez quitter, dites au revoir!</w:t>
        <w:br/>
        <w:t>Vous: bonjour bonjour</w:t>
        <w:br/>
        <w:t>Bot: ce qui est bon</w:t>
        <w:br/>
        <w:t>Vous: qu'est-ce que la bibliothèque nationale</w:t>
        <w:br/>
        <w:t>Bot: Le système de bibliothèque en ligne est un package à utiliser par les bibliothèques pour améliorer l'efficacité des employés et des utilisateurs de la bibliothèque.</w:t>
        <w:br/>
        <w:t>Vous: quand puis-je bénéficier des informations</w:t>
        <w:br/>
        <w:t>Bot: La disponibilité des informations à tout moment et en tout lieu.</w:t>
        <w:br/>
        <w:t>Vous: quels sont les avantages offerts</w:t>
        <w:br/>
        <w:t>Bot: Le système de bibliothèque en ligne à développer profite grandement aux membres et au bibliothécaire de l'institut.</w:t>
        <w:br/>
        <w:t>Vous: merci</w:t>
        <w:br/>
        <w:t>Bot: toujours à votre service!</w:t>
        <w:br/>
        <w:br/>
        <w:br/>
        <w:t>Résumé du contenu de la page Web:</w:t>
        <w:br/>
        <w:br/>
        <w:t xml:space="preserve"> -&gt; Le personnel de la bibliothèque sera en mesure de gérer la base de données d'inventaire des livres, y compris supprimer, modifier et ajouter.L'application fournira une fonction de recherche sur les livres en fonction du genre, du titre, de l'auteur, de l'année.Le client du projet a déterminé que cette application fournira les avantages suivants: • Fournir une flexibilité et une commodité supplémentaires aux utilisateurs de la bibliothèque. • Fournir une meilleure fiabilité et sécurité des informations de la bibliothèque. • Fournir un environnement plus productif pour le membre du personnel de la bibliothèque. • Réduire le coût des opérations de la bibliothèque. informations à tout moment et en tout lieu.</w:t>
        <w:br/>
        <w:br/>
        <w:t xml:space="preserve"> -&gt; Le système de gestion de la bibliothèque sera basé sur PC avec Internet, permettant aux utilisateurs de la bibliothèque de rechercher des livres, d'afficher un livre déjà emprunté, de gérer le portefeuille, d'étendre les réservations actuellement empruntées et les membres du personnel de la bibliothèque de gérer l'inventaire des livres et la base de données des utilisateurs.</w:t>
      </w:r>
    </w:p>
    <w:p>
      <w:pPr>
        <w:pStyle w:val="Heading1"/>
      </w:pPr>
      <w:r>
        <w:t>German</w:t>
      </w:r>
    </w:p>
    <w:p>
      <w:r>
        <w:t>Bot: Ich bin Website Specific BOT oder kurz WeBot. Ich werde Ihre Fragen zu dieser Website beantworten. Wenn Sie beenden möchten, sagen Sie Tschüss!</w:t>
        <w:br/>
        <w:t>Sie: Hallo guten Morgen</w:t>
        <w:br/>
        <w:t>Bot: Was ist gut?</w:t>
        <w:br/>
        <w:t>Sie: Was ist die Nationalbibliothek</w:t>
        <w:br/>
        <w:t>Bot: Das Online-Bibliothekssystem ist ein Paket, das von Bibliotheken verwendet werden kann, um die Effizienz von Bibliothek, Bibliotheksmitarbeitern und Benutzern zu verbessern.</w:t>
        <w:br/>
        <w:t>Sie: Wann kann ich die Informationen in Anspruch nehmen?</w:t>
        <w:br/>
        <w:t>Bot: Die Verfügbarkeit von Informationen zu jeder Zeit an jedem Ort.</w:t>
        <w:br/>
        <w:t>Sie: Was sind die Vorteile zur Verfügung gestellt</w:t>
        <w:br/>
        <w:t>Bot: Das zu entwickelnde Online-Bibliothekssystem kommt den Mitgliedern und dem Bibliothekar des Instituts sehr zugute.</w:t>
        <w:br/>
        <w:t>Sie: Danke</w:t>
        <w:br/>
        <w:t>Bot: Immer zu Ihren Diensten!</w:t>
        <w:br/>
        <w:br/>
        <w:br/>
        <w:t>Zusammenfassung des Webseiteninhalts:</w:t>
        <w:br/>
        <w:br/>
        <w:t xml:space="preserve"> -&gt; Die Mitarbeiter der Bibliothek können die Buchinventardatenbank verwalten, einschließlich Entfernen, Ändern und Hinzufügen. Die Anwendung bietet eine Suchfunktion für Bücher basierend auf Genre, Titel, Autor und Jahr. Der Kunde des Projekts hat festgelegt, dass diese Anwendung diese bereitstellt Die folgenden Vorteile: • Bieten Sie den Bibliotheksbenutzern zusätzliche Flexibilität und Bequemlichkeit. • Bieten Sie eine bessere Zuverlässigkeit und Sicherheit der Bibliotheksinformationen. • Bieten Sie dem Bibliotheksmitarbeiter eine produktivere Umgebung. • Reduzieren Sie die Kosten für den Bibliotheksbetrieb Informationen zu jeder Zeit und an jedem Ort. Das Online-Bibliothekssystem ist ein Paket, das von Bibliotheken verwendet werden kann, um die Effizienz von Bibliotheks-, Bibliotheksmitarbeitern und Benutzern zu verbessern.</w:t>
        <w:br/>
        <w:br/>
        <w:t xml:space="preserve"> -&gt; Das Bibliotheksverwaltungssystem wird PC-basiert mit Internet sein, sodass Bibliotheksbenutzer nach Büchern suchen, zuvor ausgeliehene Bücher anzeigen, Brieftaschen verwalten, derzeit ausgeliehene Buchungen erweitern und Bibliotheksmitarbeiter das Buchinventar und die Benutzerdatenbank verwalten können.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