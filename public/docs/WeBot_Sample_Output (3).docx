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WeBot Chat - Translation</w:t>
      </w:r>
    </w:p>
    <w:p>
      <w:pPr>
        <w:pStyle w:val="Heading1"/>
      </w:pPr>
      <w:r>
        <w:t>English</w:t>
      </w:r>
    </w:p>
    <w:p>
      <w:r>
        <w:t>Bot:I am Website Specific BOT or WeBot for short. I will answer your queries about this website. If you want to exit, say Bye!</w:t>
        <w:br/>
        <w:br/>
        <w:t>You: hello</w:t>
        <w:br/>
        <w:t>Bot: what's good</w:t>
        <w:br/>
        <w:t>You: what are the leadership principles</w:t>
        <w:br/>
        <w:t>Bot: Our Leadership Principles aren't inspirational wall hangings.</w:t>
        <w:br/>
        <w:t>You: --- voice not recognized ---</w:t>
        <w:br/>
        <w:t>Bot: I apologize, I didn't understand.</w:t>
        <w:br/>
        <w:t>You: how many leadership principles are there</w:t>
        <w:br/>
        <w:t>Bot: Our Leadership Principles aren't inspirational wall hangings.</w:t>
        <w:br/>
        <w:t>You: what is the ownership</w:t>
        <w:br/>
        <w:t>Bot: Ownership</w:t>
        <w:br/>
        <w:br/>
        <w:t>Leaders are owners.</w:t>
        <w:br/>
        <w:t>You: what is invent and simplify</w:t>
        <w:br/>
        <w:t>Bot: Invent and Simplify</w:t>
        <w:br/>
        <w:br/>
        <w:t>Leaders expect and require innovation and invention from their teams and always find ways to simplify.</w:t>
        <w:br/>
        <w:t>You: what is customer obsession</w:t>
        <w:br/>
        <w:t>Bot: Customer Obsession</w:t>
        <w:br/>
        <w:br/>
        <w:t>Leaders start with the customer and work backwards.</w:t>
        <w:br/>
        <w:t>You: how to earn trust</w:t>
        <w:br/>
        <w:t>Bot: They work vigorously to earn and keep customer trust.</w:t>
        <w:br/>
        <w:t>You: thank you</w:t>
        <w:br/>
        <w:t>Bot: Always at your service!</w:t>
        <w:br/>
        <w:br/>
        <w:br/>
        <w:t>Webpage Content Summary:</w:t>
        <w:br/>
        <w:br/>
        <w:t xml:space="preserve"> --&gt; Amazonians use them, every day, whether they're discussing ideas for new projects, deciding on the best solution for a customer's problem, or interviewing candidates.Customer ObsessionLeaders start with the customer and work backwards.</w:t>
        <w:br/>
        <w:br/>
        <w:t xml:space="preserve"> --&gt; We work on behalf of our people to invent mechanisms for development like Career Choice.Insist on the Highest StandardsLeaders have relentlessly high standards—many people may think these standards are unreasonably high.</w:t>
      </w:r>
    </w:p>
    <w:p>
      <w:pPr>
        <w:pStyle w:val="Heading1"/>
      </w:pPr>
      <w:r>
        <w:t>Hindi</w:t>
      </w:r>
    </w:p>
    <w:p>
      <w:r>
        <w:t>बॉट: मैं शॉर्ट के लिए वेबसाइट स्पेसिफिक बीओटी या वेबॉट हूं। मैं इस वेबसाइट के बारे में आपके प्रश्नों का उत्तर दूंगा। यदि आप बाहर निकलना चाहते हैं, तो अलविदा!</w:t>
        <w:br/>
        <w:br/>
        <w:t>आप: नमस्ते</w:t>
        <w:br/>
        <w:t>बॉट: क्या अच्छा है</w:t>
        <w:br/>
        <w:t>आप: नेतृत्व के सिद्धांत क्या हैं</w:t>
        <w:br/>
        <w:t>बॉट: हमारे नेतृत्व सिद्धांत प्रेरणादायक दीवार हैंगिंग नहीं हैं।</w:t>
        <w:br/>
        <w:t>आप: --- आवाज पहचानी नहीं ---</w:t>
        <w:br/>
        <w:t>Bot: मैं माफी माँगता हूँ, मुझे समझ नहीं आया।</w:t>
        <w:br/>
        <w:t>आप: कितने नेतृत्व सिद्धांत हैं</w:t>
        <w:br/>
        <w:t>बॉट: हमारे नेतृत्व सिद्धांत प्रेरणादायक दीवार हैंगिंग नहीं हैं।</w:t>
        <w:br/>
        <w:t>आप: स्वामित्व क्या है</w:t>
        <w:br/>
        <w:t>बॉट: स्वामित्व</w:t>
        <w:br/>
        <w:br/>
        <w:t>नेता मालिक हैं।</w:t>
        <w:br/>
        <w:t>आप: क्या आविष्कार और सरल है</w:t>
        <w:br/>
        <w:t>बॉट: आविष्कार और सरलीकृत</w:t>
        <w:br/>
        <w:br/>
        <w:t>नेताओं को अपनी टीमों से नवाचार और आविष्कार की उम्मीद होती है और हमेशा सरल बनाने के तरीके खोजते हैं।</w:t>
        <w:br/>
        <w:t>आप: ग्राहक जुनून क्या है</w:t>
        <w:br/>
        <w:t>बॉट: ग्राहक जुनून</w:t>
        <w:br/>
        <w:br/>
        <w:t>नेता ग्राहक के साथ शुरू करते हैं और पीछे की ओर काम करते हैं।</w:t>
        <w:br/>
        <w:t>आप: विश्वास कैसे अर्जित करें</w:t>
        <w:br/>
        <w:t>बॉट: वे ग्राहक विश्वास अर्जित करने और रखने के लिए दृढ़ता से काम करते हैं।</w:t>
        <w:br/>
        <w:t>आप: धन्यवाद</w:t>
        <w:br/>
        <w:t>बॉट: हमेशा आपकी सेवा में!</w:t>
        <w:br/>
        <w:br/>
        <w:br/>
        <w:t>वेबपृष्ठ सामग्री सारांश:</w:t>
        <w:br/>
        <w:br/>
        <w:t xml:space="preserve"> -&gt; Amazonians हर दिन उनका उपयोग करते हैं, चाहे वे नई परियोजनाओं के लिए विचारों पर चर्चा कर रहे हों, किसी ग्राहक की समस्या के लिए सबसे अच्छे समाधान पर निर्णय ले रहे हों, या उम्मीदवारों का साक्षात्कार कर रहे हों। कस्टमर ऑब्सेशनलीडर्स ग्राहक के साथ शुरू करते हैं और पीछे की ओर काम करते हैं।</w:t>
        <w:br/>
        <w:br/>
        <w:t xml:space="preserve"> -&gt; हम अपने लोगों की ओर से करियर चॉइस जैसे विकास के लिए तंत्र का आविष्कार करने के लिए काम करते हैं। सबसे ऊंचे मानकों पर ध्यान दें।लेडर्स के पास लगातार उच्च मानक हैं- कई लोग सोच सकते हैं कि ये मानक अनुचित रूप से उच्च हैं।</w:t>
      </w:r>
    </w:p>
    <w:p>
      <w:pPr>
        <w:pStyle w:val="Heading1"/>
      </w:pPr>
      <w:r>
        <w:t>Telugu</w:t>
      </w:r>
    </w:p>
    <w:p>
      <w:r>
        <w:t>బొట్: నేను వెబ్‌సైట్ స్పెసిఫిక్ బోట్ లేదా క్లుప్తంగా వెబ్‌బోట్. ఈ వెబ్‌సైట్ గురించి మీ ప్రశ్నలకు నేను సమాధానం ఇస్తాను. మీరు నిష్క్రమించాలనుకుంటే, బై చెప్పండి!</w:t>
        <w:br/>
        <w:br/>
        <w:t>మీరు: హలో</w:t>
        <w:br/>
        <w:t>బొట్: ఏది మంచిది</w:t>
        <w:br/>
        <w:t>మీరు: నాయకత్వ సూత్రాలు ఏమిటి</w:t>
        <w:br/>
        <w:t>బొట్: మా నాయకత్వ సూత్రాలు స్ఫూర్తిదాయకమైన గోడ హాంగింగ్‌లు కావు.</w:t>
        <w:br/>
        <w:t>మీరు: --- వాయిస్ గుర్తించబడలేదు ---</w:t>
        <w:br/>
        <w:t>బొట్: నేను క్షమాపణలు చెప్తున్నాను, నాకు అర్థం కాలేదు.</w:t>
        <w:br/>
        <w:t>మీరు: ఎన్ని నాయకత్వ సూత్రాలు ఉన్నాయి</w:t>
        <w:br/>
        <w:t>బొట్: మా నాయకత్వ సూత్రాలు స్ఫూర్తిదాయకమైన గోడ హాంగింగ్‌లు కావు.</w:t>
        <w:br/>
        <w:t>మీరు: యాజమాన్యం ఏమిటి</w:t>
        <w:br/>
        <w:t>బొట్: యాజమాన్యం</w:t>
        <w:br/>
        <w:br/>
        <w:t>నాయకులు యజమానులు.</w:t>
        <w:br/>
        <w:t>మీరు: కనిపెట్టి, సరళీకృతం చేయడం ఏమిటి</w:t>
        <w:br/>
        <w:t>బొట్: కనిపెట్టండి మరియు సరళీకృతం చేయండి</w:t>
        <w:br/>
        <w:br/>
        <w:t>నాయకులు తమ బృందాల నుండి ఆవిష్కరణ మరియు ఆవిష్కరణలను ఆశించారు మరియు అవసరం మరియు ఎల్లప్పుడూ సరళీకృతం చేయడానికి మార్గాలను కనుగొంటారు.</w:t>
        <w:br/>
        <w:t>మీరు: కస్టమర్ ముట్టడి అంటే ఏమిటి</w:t>
        <w:br/>
        <w:t>బొట్: కస్టమర్ అబ్సెషన్</w:t>
        <w:br/>
        <w:br/>
        <w:t>నాయకులు కస్టమర్‌తో ప్రారంభించి వెనుకకు పని చేస్తారు.</w:t>
        <w:br/>
        <w:t>మీరు: నమ్మకాన్ని ఎలా సంపాదించాలి</w:t>
        <w:br/>
        <w:t>బొట్: కస్టమర్ నమ్మకాన్ని సంపాదించడానికి మరియు సంపాదించడానికి అవి తీవ్రంగా పనిచేస్తాయి.</w:t>
        <w:br/>
        <w:t>మీరు: ధన్యవాదాలు</w:t>
        <w:br/>
        <w:t>బొట్: ఎల్లప్పుడూ మీ సేవలో!</w:t>
        <w:br/>
        <w:br/>
        <w:br/>
        <w:t>వెబ్‌పేజీ కంటెంట్ సారాంశం:</w:t>
        <w:br/>
        <w:br/>
        <w:t xml:space="preserve"> -&gt; అమెజోనియన్లు ప్రతిరోజూ, వారు కొత్త ప్రాజెక్టుల కోసం ఆలోచనలను చర్చిస్తున్నా, కస్టమర్ సమస్యకు ఉత్తమమైన పరిష్కారాన్ని నిర్ణయించినా, లేదా అభ్యర్థులను ఇంటర్వ్యూ చేసినా వాటిని ఉపయోగిస్తున్నారు. కస్టమర్ అబ్సెషన్ లీడర్లు కస్టమర్‌తో ప్రారంభించి వెనుకకు పని చేస్తారు.</w:t>
        <w:br/>
        <w:br/>
        <w:t xml:space="preserve"> -&gt; కెరీర్ ఛాయిస్ వంటి అభివృద్ధి కోసం యంత్రాంగాలను కనిపెట్టడానికి మేము మా ప్రజల తరపున పనిచేస్తాము. అత్యున్నత ప్రమాణాలపై ఆధారపడండి లీడర్లు కనికరం లేకుండా ఉన్నత ప్రమాణాలను కలిగి ఉన్నారు-ఈ ప్రమాణాలు అసమంజసంగా అధికమని చాలామంది అనుకోవచ్చు.</w:t>
      </w:r>
    </w:p>
    <w:p>
      <w:pPr>
        <w:pStyle w:val="Heading1"/>
      </w:pPr>
      <w:r>
        <w:t>Tamil</w:t>
      </w:r>
    </w:p>
    <w:p>
      <w:r>
        <w:t>போட்: நான் வலைத்தள குறிப்பிட்ட BOT அல்லது சுருக்கமாக WeBot. இந்த வலைத்தளத்தைப் பற்றிய உங்கள் கேள்விகளுக்கு நான் பதிலளிப்பேன். நீங்கள் வெளியேற விரும்பினால், பை சொல்லுங்கள்!</w:t>
        <w:br/>
        <w:br/>
        <w:t>நீங்கள்: ஹலோ</w:t>
        <w:br/>
        <w:t>போட்: எது நல்லது</w:t>
        <w:br/>
        <w:t>நீங்கள்: தலைமைக் கொள்கைகள் என்ன</w:t>
        <w:br/>
        <w:t>போட்: எங்கள் தலைமைக் கோட்பாடுகள் தூண்டுதலாக சுவர் தொங்கும் இல்லை.</w:t>
        <w:br/>
        <w:t>நீங்கள்: --- குரல் அங்கீகரிக்கப்படவில்லை ---</w:t>
        <w:br/>
        <w:t>போட்: நான் மன்னிப்பு கேட்கிறேன், எனக்கு புரியவில்லை.</w:t>
        <w:br/>
        <w:t>நீங்கள்: எத்தனை தலைமைக் கொள்கைகள் உள்ளன</w:t>
        <w:br/>
        <w:t>போட்: எங்கள் தலைமைத்துவ கோட்பாடுகள் தூண்டுதலாக சுவர் தொங்குதல்கள் அல்ல.</w:t>
        <w:br/>
        <w:t>நீங்கள்: உரிமை என்ன</w:t>
        <w:br/>
        <w:t>போட்: உரிமை</w:t>
        <w:br/>
        <w:br/>
        <w:t>தலைவர்கள் உரிமையாளர்கள்.</w:t>
        <w:br/>
        <w:t>நீங்கள்: என்ன கண்டுபிடித்து எளிமைப்படுத்துகிறீர்கள்</w:t>
        <w:br/>
        <w:t>போட்: கண்டுபிடித்து எளிமைப்படுத்து</w:t>
        <w:br/>
        <w:br/>
        <w:t>தலைவர்கள் தங்கள் குழுக்களிடமிருந்து புதுமை மற்றும் கண்டுபிடிப்பை எதிர்பார்க்கிறார்கள் மற்றும் தேவைப்படுகிறார்கள், மேலும் எளிமைப்படுத்துவதற்கான வழிகளை எப்போதும் கண்டுபிடிப்பார்கள்.</w:t>
        <w:br/>
        <w:t>நீங்கள்: வாடிக்கையாளர் ஆவேசம் என்றால் என்ன</w:t>
        <w:br/>
        <w:t>போட்: வாடிக்கையாளர் ஆவேசம்</w:t>
        <w:br/>
        <w:br/>
        <w:t>தலைவர்கள் வாடிக்கையாளரிடமிருந்து தொடங்கி பின்னோக்கி வேலை செய்கிறார்கள்.</w:t>
        <w:br/>
        <w:t>நீங்கள்: நம்பிக்கையை எவ்வாறு சம்பாதிப்பது</w:t>
        <w:br/>
        <w:t>போட்: வாடிக்கையாளர் நம்பிக்கையை சம்பாதிக்கவும் வைத்திருக்கவும் அவை தீவிரமாக செயல்படுகின்றன.</w:t>
        <w:br/>
        <w:t>நீங்கள்: நன்றி</w:t>
        <w:br/>
        <w:t>போட்: எப்போதும் உங்கள் சேவையில்!</w:t>
        <w:br/>
        <w:br/>
        <w:br/>
        <w:t>வலைப்பக்க உள்ளடக்க சுருக்கம்:</w:t>
        <w:br/>
        <w:br/>
        <w:t xml:space="preserve"> -&gt; அமேசானியர்கள் ஒவ்வொரு நாளும், புதிய திட்டங்களுக்கான யோசனைகளைப் பற்றி விவாதிக்கிறார்களா, வாடிக்கையாளரின் பிரச்சினைக்கு சிறந்த தீர்வைத் தீர்மானிப்பதா, அல்லது வேட்பாளர்களை நேர்காணல் செய்கிறார்களா என்பதைப் பயன்படுத்துகிறார்கள். வாடிக்கையாளர் ஆவேச லீடர்கள் வாடிக்கையாளரிடமிருந்து தொடங்கி பின்னோக்கி வேலை செய்கிறார்கள்.</w:t>
        <w:br/>
        <w:br/>
        <w:t xml:space="preserve"> -&gt; தொழில் தேர்வு போன்ற மேம்பாட்டுக்கான வழிமுறைகளை கண்டுபிடிப்பதற்கு நாங்கள் எங்கள் மக்கள் சார்பாக உழைக்கிறோம். மிக உயர்ந்த தரநிலைகளில் இருங்கள் இடைவிடாமல் உயர் தரங்களைக் கொண்டுள்ளன these இந்த தரநிலைகள் நியாயமற்ற முறையில் உயர்ந்தவை என்று பலர் நினைக்கலாம்.</w:t>
      </w:r>
    </w:p>
    <w:p>
      <w:pPr>
        <w:pStyle w:val="Heading1"/>
      </w:pPr>
      <w:r>
        <w:t>Kannada</w:t>
      </w:r>
    </w:p>
    <w:p>
      <w:r>
        <w:t>ಬಾಟ್: ನಾನು ವೆಬ್‌ಸೈಟ್ ನಿರ್ದಿಷ್ಟ BOT ಅಥವಾ ಸಂಕ್ಷಿಪ್ತವಾಗಿ ವೆಬ್‌ಬಾಟ್. ಈ ವೆಬ್‌ಸೈಟ್ ಕುರಿತು ನಿಮ್ಮ ಪ್ರಶ್ನೆಗಳಿಗೆ ನಾನು ಉತ್ತರಿಸುತ್ತೇನೆ. ನೀವು ನಿರ್ಗಮಿಸಲು ಬಯಸಿದರೆ, ಬೈ ಹೇಳಿ!</w:t>
        <w:br/>
        <w:br/>
        <w:t>ನೀವು: ಹಲೋ</w:t>
        <w:br/>
        <w:t>ಬಾಟ್: ಯಾವುದು ಒಳ್ಳೆಯದು</w:t>
        <w:br/>
        <w:t>ನೀವು: ನಾಯಕತ್ವದ ತತ್ವಗಳು ಯಾವುವು</w:t>
        <w:br/>
        <w:t>ಬಾಟ್: ನಮ್ಮ ನಾಯಕತ್ವದ ತತ್ವಗಳು ಸ್ಪೂರ್ತಿದಾಯಕ ವಾಲ್ ಹ್ಯಾಂಗಿಂಗ್‌ಗಳಲ್ಲ.</w:t>
        <w:br/>
        <w:t>ನೀವು: --- ಧ್ವನಿ ಗುರುತಿಸಲಾಗಿಲ್ಲ ---</w:t>
        <w:br/>
        <w:t>ಬಾಟ್: ನಾನು ಕ್ಷಮೆಯಾಚಿಸುತ್ತೇನೆ, ನನಗೆ ಅರ್ಥವಾಗಲಿಲ್ಲ.</w:t>
        <w:br/>
        <w:t>ನೀವು: ಎಷ್ಟು ನಾಯಕತ್ವ ತತ್ವಗಳಿವೆ</w:t>
        <w:br/>
        <w:t>ಬಾಟ್: ನಮ್ಮ ನಾಯಕತ್ವದ ತತ್ವಗಳು ಸ್ಪೂರ್ತಿದಾಯಕ ವಾಲ್ ಹ್ಯಾಂಗಿಂಗ್‌ಗಳಲ್ಲ.</w:t>
        <w:br/>
        <w:t>ನೀವು: ಮಾಲೀಕತ್ವ ಏನು</w:t>
        <w:br/>
        <w:t>ಬಾಟ್: ಮಾಲೀಕತ್ವ</w:t>
        <w:br/>
        <w:br/>
        <w:t>ನಾಯಕರು ಮಾಲೀಕರು.</w:t>
        <w:br/>
        <w:t>ನೀವು: ಏನು ಆವಿಷ್ಕರಿಸುತ್ತೀರಿ ಮತ್ತು ಸರಳಗೊಳಿಸಿ</w:t>
        <w:br/>
        <w:t>ಬಾಟ್: ಆವಿಷ್ಕರಿಸಿ ಮತ್ತು ಸರಳಗೊಳಿಸಿ</w:t>
        <w:br/>
        <w:br/>
        <w:t>ನಾಯಕರು ತಮ್ಮ ತಂಡಗಳಿಂದ ನಾವೀನ್ಯತೆ ಮತ್ತು ಆವಿಷ್ಕಾರವನ್ನು ನಿರೀಕ್ಷಿಸುತ್ತಾರೆ ಮತ್ತು ಬಯಸುತ್ತಾರೆ ಮತ್ತು ಯಾವಾಗಲೂ ಸರಳಗೊಳಿಸುವ ಮಾರ್ಗಗಳನ್ನು ಕಂಡುಕೊಳ್ಳುತ್ತಾರೆ.</w:t>
        <w:br/>
        <w:t>ನೀವು: ಗ್ರಾಹಕರ ಗೀಳು ಎಂದರೇನು</w:t>
        <w:br/>
        <w:t>ಬಾಟ್: ಗ್ರಾಹಕರ ಗೀಳು</w:t>
        <w:br/>
        <w:br/>
        <w:t>ನಾಯಕರು ಗ್ರಾಹಕರೊಂದಿಗೆ ಪ್ರಾರಂಭಿಸುತ್ತಾರೆ ಮತ್ತು ಹಿಂದಕ್ಕೆ ಕೆಲಸ ಮಾಡುತ್ತಾರೆ.</w:t>
        <w:br/>
        <w:t>ನೀವು: ನಂಬಿಕೆಯನ್ನು ಹೇಗೆ ಗಳಿಸುವುದು</w:t>
        <w:br/>
        <w:t>ಬಾಟ್: ಗ್ರಾಹಕರ ನಂಬಿಕೆಯನ್ನು ಗಳಿಸಲು ಮತ್ತು ಉಳಿಸಿಕೊಳ್ಳಲು ಅವರು ತೀವ್ರವಾಗಿ ಕೆಲಸ ಮಾಡುತ್ತಾರೆ.</w:t>
        <w:br/>
        <w:t>ನೀವು: ಧನ್ಯವಾದಗಳು</w:t>
        <w:br/>
        <w:t>ಬಾಟ್: ಯಾವಾಗಲೂ ನಿಮ್ಮ ಸೇವೆಯಲ್ಲಿ!</w:t>
        <w:br/>
        <w:br/>
        <w:br/>
        <w:t>ವೆಬ್‌ಪುಟದ ವಿಷಯ ಸಾರಾಂಶ:</w:t>
        <w:br/>
        <w:br/>
        <w:t xml:space="preserve"> -&gt; ಅಮೆಜೋನಿಯನ್ನರು ಪ್ರತಿದಿನ, ಅವರು ಹೊಸ ಯೋಜನೆಗಳಿಗಾಗಿ ವಿಚಾರಗಳನ್ನು ಚರ್ಚಿಸುತ್ತಿರಲಿ, ಗ್ರಾಹಕರ ಸಮಸ್ಯೆಗೆ ಉತ್ತಮ ಪರಿಹಾರವನ್ನು ನಿರ್ಧರಿಸುತ್ತಿರಲಿ ಅಥವಾ ಅಭ್ಯರ್ಥಿಗಳನ್ನು ಸಂದರ್ಶಿಸಲಿ. ಗ್ರಾಹಕ ಗೀಳು ಲೀಡರ್‌ಗಳು ಗ್ರಾಹಕರೊಂದಿಗೆ ಪ್ರಾರಂಭಿಸಿ ಹಿಂದಕ್ಕೆ ಕೆಲಸ ಮಾಡುತ್ತಾರೆ.</w:t>
        <w:br/>
        <w:br/>
        <w:t xml:space="preserve"> -&gt; ವೃತ್ತಿಜೀವನದ ಆಯ್ಕೆಯಂತಹ ಅಭಿವೃದ್ಧಿಗೆ ಯಾಂತ್ರಿಕ ವ್ಯವಸ್ಥೆಗಳನ್ನು ಆವಿಷ್ಕರಿಸಲು ನಾವು ನಮ್ಮ ಜನರ ಪರವಾಗಿ ಕೆಲಸ ಮಾಡುತ್ತೇವೆ. ಅತ್ಯುನ್ನತ ಮಾನದಂಡಗಳನ್ನು ಅವಲಂಬಿಸಿ ಲೀಡರ್‌ಗಳು ಪಟ್ಟುಬಿಡದೆ ಉನ್ನತ ಗುಣಮಟ್ಟವನ್ನು ಹೊಂದಿದ್ದಾರೆ-ಈ ಮಾನದಂಡಗಳು ಅಸಮಂಜಸವಾಗಿ ಹೆಚ್ಚು ಎಂದು ಅನೇಕ ಜನರು ಭಾವಿಸಬಹುದು.</w:t>
      </w:r>
    </w:p>
    <w:p>
      <w:pPr>
        <w:pStyle w:val="Heading1"/>
      </w:pPr>
      <w:r>
        <w:t>Marathi</w:t>
      </w:r>
    </w:p>
    <w:p>
      <w:r>
        <w:t>बॉट: मी वेबसाइट विशिष्ट बीओटी किंवा थोडक्यात वेबॉट आहे. मी या वेबसाइटबद्दल आपल्या प्रश्नांची उत्तरे देईन. आपण बाहेर पडायचे असल्यास, बाय म्हणा!</w:t>
        <w:br/>
        <w:br/>
        <w:t>आपण: नमस्कार</w:t>
        <w:br/>
        <w:t>बॉट: काय चांगले आहे</w:t>
        <w:br/>
        <w:t>आपण: नेतृत्व तत्त्वे कोणती आहेत?</w:t>
        <w:br/>
        <w:t>बॉट: आमचे नेतृत्व तत्त्वे प्रेरणादायक भिंत हँगिंग नाहीत.</w:t>
        <w:br/>
        <w:t>आपण: --- आवाज ओळखला नाही ---</w:t>
        <w:br/>
        <w:t>बॉट: मी दिलगिरी व्यक्त करतो, मला समजले नाही</w:t>
        <w:br/>
        <w:t>आपण: किती नेतृत्व तत्त्वे आहेत</w:t>
        <w:br/>
        <w:t>बॉट: आमचे नेतृत्व तत्त्वे प्रेरणादायक भिंत हँगिंग नाहीत.</w:t>
        <w:br/>
        <w:t>आपण: मालकी काय आहे</w:t>
        <w:br/>
        <w:t>बॉट: मालकी</w:t>
        <w:br/>
        <w:br/>
        <w:t>नेते मालक असतात.</w:t>
        <w:br/>
        <w:t>आपण: काय शोध लावून सरलीकृत केले आहे</w:t>
        <w:br/>
        <w:t>बॉट: शोध लावा आणि सरलीकृत करा</w:t>
        <w:br/>
        <w:br/>
        <w:t>नेते त्यांच्या कार्यसंघाकडून नवीनता आणि शोधाची अपेक्षा करतात आणि आवश्यक असतात आणि नेहमीच सुलभ करण्याचे मार्ग शोधतात.</w:t>
        <w:br/>
        <w:t>आपण: ग्राहकांचा ध्यास म्हणजे काय</w:t>
        <w:br/>
        <w:t>बॉट: ग्राहकांचा ध्यास</w:t>
        <w:br/>
        <w:br/>
        <w:t>नेते ग्राहकापासून सुरुवात करतात आणि मागे काम करतात.</w:t>
        <w:br/>
        <w:t>आपण: विश्वास कसा मिळवावा</w:t>
        <w:br/>
        <w:t>बॉट: ग्राहकांचा विश्वास कमविण्याकरिता आणि टिकवून ठेवण्यासाठी ते जोमाने कार्य करतात.</w:t>
        <w:br/>
        <w:t>आपण: धन्यवाद</w:t>
        <w:br/>
        <w:t>बॉट: नेहमीच आपल्या सेवेत!</w:t>
        <w:br/>
        <w:br/>
        <w:br/>
        <w:t>वेबपृष्ठ सामग्री सारांश:</w:t>
        <w:br/>
        <w:br/>
        <w:t xml:space="preserve"> -&gt; Amazonमेझॉनियन ते दररोज, नवीन प्रकल्पांसाठी कल्पनांवर चर्चा करीत असतील की नाही, एखाद्या ग्राहकांच्या समस्येचे सर्वोत्तम निराकरण करण्याचा निर्णय घेत आहेत किंवा उमेदवारांची मुलाखत घेत आहेत का त्यांचा उपयोग करतात.</w:t>
        <w:br/>
        <w:br/>
        <w:t xml:space="preserve"> -&gt; करियर चॉइस सारख्या विकासाची यंत्रणे शोधण्यासाठी आम्ही आमच्या लोकांच्या वतीने काम करतो. सर्वोच्च मानकेविज्ञानाच्या अहवालात अत्यंत उच्च मानक आहेत - बरेच लोक कदाचित असे मानतात की हे मानक अवास्तव उंच आहेत.</w:t>
      </w:r>
    </w:p>
    <w:p>
      <w:pPr>
        <w:pStyle w:val="Heading1"/>
      </w:pPr>
      <w:r>
        <w:t>Malayalam</w:t>
      </w:r>
    </w:p>
    <w:p>
      <w:r>
        <w:t>ബോട്ട്: ഞാൻ വെബ്‌സൈറ്റ് നിർദ്ദിഷ്ട ബോട്ട് അല്ലെങ്കിൽ ഹ്രസ്വമായി വെബ്‌ബോട്ട് ആണ്. ഈ വെബ്‌സൈറ്റിനെക്കുറിച്ചുള്ള നിങ്ങളുടെ ചോദ്യങ്ങൾക്ക് ഞാൻ ഉത്തരം നൽകും. നിങ്ങൾക്ക് പുറത്തുകടക്കണമെങ്കിൽ, ബൈ പറയുക!</w:t>
        <w:br/>
        <w:br/>
        <w:t>നിങ്ങൾ: ഹലോ</w:t>
        <w:br/>
        <w:t>ബോട്ട്: എന്താണ് നല്ലത്</w:t>
        <w:br/>
        <w:t>നിങ്ങൾ: എന്താണ് നേതൃത്വ തത്വങ്ങൾ</w:t>
        <w:br/>
        <w:t>ബോട്ട്: ഞങ്ങളുടെ നേതൃത്വ തത്വങ്ങൾ പ്രചോദനാത്മകമായ മതിൽ തൂക്കിക്കൊല്ലലല്ല.</w:t>
        <w:br/>
        <w:t>നിങ്ങൾ: --- ശബ്‌ദം തിരിച്ചറിഞ്ഞില്ല ---</w:t>
        <w:br/>
        <w:t>ബോട്ട്: ഞാൻ ക്ഷമ ചോദിക്കുന്നു, എനിക്ക് മനസ്സിലായില്ല.</w:t>
        <w:br/>
        <w:t>നിങ്ങൾ: എത്ര നേതൃത്വ തത്വങ്ങളുണ്ട്</w:t>
        <w:br/>
        <w:t>ബോട്ട്: ഞങ്ങളുടെ നേതൃത്വ തത്വങ്ങൾ പ്രചോദനാത്മകമായ മതിൽ തൂക്കിക്കൊല്ലലല്ല.</w:t>
        <w:br/>
        <w:t>നിങ്ങൾ: എന്താണ് ഉടമസ്ഥാവകാശം</w:t>
        <w:br/>
        <w:t>ബോട്ട്: ഉടമസ്ഥാവകാശം</w:t>
        <w:br/>
        <w:br/>
        <w:t>നേതാക്കൾ ഉടമകളാണ്.</w:t>
        <w:br/>
        <w:t>നിങ്ങൾ: എന്താണ് കണ്ടുപിടിക്കുകയും ലളിതമാക്കുകയും ചെയ്യുന്നത്</w:t>
        <w:br/>
        <w:t>ബോട്ട്: കണ്ടുപിടിച്ച് ലളിതമാക്കുക</w:t>
        <w:br/>
        <w:br/>
        <w:t>നേതാക്കൾ അവരുടെ ടീമുകളിൽ നിന്ന് പുതുമയും കണ്ടുപിടുത്തവും പ്രതീക്ഷിക്കുകയും ആവശ്യപ്പെടുകയും ചെയ്യുന്നു, ഒപ്പം എല്ലായ്പ്പോഴും ലളിതമാക്കാനുള്ള വഴികൾ കണ്ടെത്തുകയും ചെയ്യുന്നു.</w:t>
        <w:br/>
        <w:t>നിങ്ങൾ: എന്താണ് ഉപഭോക്തൃ ആസക്തി</w:t>
        <w:br/>
        <w:t>ബോട്ട്: ഉപഭോക്തൃ നിരീക്ഷണം</w:t>
        <w:br/>
        <w:br/>
        <w:t>നേതാക്കൾ ഉപഭോക്താവിൽ നിന്ന് ആരംഭിച്ച് പിന്നിലേക്ക് പ്രവർത്തിക്കുന്നു.</w:t>
        <w:br/>
        <w:t>നിങ്ങൾ: എങ്ങനെ വിശ്വാസം നേടാം</w:t>
        <w:br/>
        <w:t>ബോട്ട്: ഉപഭോക്തൃ വിശ്വാസം നേടുന്നതിനും സമ്പാദിക്കുന്നതിനും അവർ ശക്തമായി പ്രവർത്തിക്കുന്നു.</w:t>
        <w:br/>
        <w:t>നിങ്ങൾ: നന്ദി</w:t>
        <w:br/>
        <w:t>ബോട്ട്: എല്ലായ്പ്പോഴും നിങ്ങളുടെ സേവനത്തിൽ!</w:t>
        <w:br/>
        <w:br/>
        <w:br/>
        <w:t>വെബ്‌പേജ് ഉള്ളടക്ക സംഗ്രഹം:</w:t>
        <w:br/>
        <w:br/>
        <w:t xml:space="preserve"> -&gt; പുതിയ പ്രോജക്റ്റുകൾക്കായുള്ള ആശയങ്ങൾ ചർച്ച ചെയ്യുകയാണെങ്കിലും, ഉപഭോക്താവിന്റെ പ്രശ്‌നത്തിനുള്ള മികച്ച പരിഹാരം തീരുമാനിക്കുക, അല്ലെങ്കിൽ സ്ഥാനാർത്ഥികളെ അഭിമുഖം നടത്തുക എന്നിവയൊക്കെയാണെങ്കിലും എല്ലാ ദിവസവും ആമസോണിയക്കാർ അവ ഉപയോഗിക്കുന്നു.</w:t>
        <w:br/>
        <w:br/>
        <w:t xml:space="preserve"> -&gt; കരിയർ ചോയ്സ് പോലുള്ള വികസനത്തിനുള്ള സംവിധാനങ്ങൾ ആവിഷ്കരിക്കുന്നതിന് ഞങ്ങൾ ഞങ്ങളുടെ ജനങ്ങൾക്ക് വേണ്ടി പ്രവർത്തിക്കുന്നു. ഉയർന്ന നിലവാരത്തിൽ പ്രവേശിക്കുക ലീഡറുകൾക്ക് നിരന്തരം ഉയർന്ന നിലവാരമുണ്ട് these ഈ മാനദണ്ഡങ്ങൾ യുക്തിരഹിതമായി ഉയർന്നതാണെന്ന് പലരും കരുതുന്നു.</w:t>
      </w:r>
    </w:p>
    <w:p>
      <w:pPr>
        <w:pStyle w:val="Heading1"/>
      </w:pPr>
      <w:r>
        <w:t>French</w:t>
      </w:r>
    </w:p>
    <w:p>
      <w:r>
        <w:t>Bot: Je suis un BOT spécifique au site Web ou WeBot pour faire court. Je répondrai à vos questions sur ce site. Si vous voulez quitter, dites au revoir!</w:t>
        <w:br/>
        <w:br/>
        <w:t>Vous: bonjour</w:t>
        <w:br/>
        <w:t>Bot: ce qui est bon</w:t>
        <w:br/>
        <w:t>Vous: quels sont les principes du leadership</w:t>
        <w:br/>
        <w:t>Bot: Nos principes de leadership ne sont pas des tentures murales inspirantes.</w:t>
        <w:br/>
        <w:t>Vous: --- voix non reconnue ---</w:t>
        <w:br/>
        <w:t>Bot: Je m'excuse, je n'ai pas compris.</w:t>
        <w:br/>
        <w:t>Vous: combien de principes de leadership y a-t-il</w:t>
        <w:br/>
        <w:t>Bot: Nos principes de leadership ne sont pas des tentures murales inspirantes.</w:t>
        <w:br/>
        <w:t>Vous: quelle est la propriété</w:t>
        <w:br/>
        <w:t>Bot: Propriété</w:t>
        <w:br/>
        <w:br/>
        <w:t>Les dirigeants sont les propriétaires.</w:t>
        <w:br/>
        <w:t>Vous: qu'est-ce qu'inventer et simplifier</w:t>
        <w:br/>
        <w:t>Bot: inventer et simplifier</w:t>
        <w:br/>
        <w:br/>
        <w:t>Les dirigeants attendent et exigent l'innovation et l'invention de leurs équipes et trouvent toujours des moyens de simplifier.</w:t>
        <w:br/>
        <w:t>Vous: qu'est-ce que l'obsession client</w:t>
        <w:br/>
        <w:t>Bot: Obsession client</w:t>
        <w:br/>
        <w:br/>
        <w:t>Les leaders commencent avec le client et travaillent à rebours.</w:t>
        <w:br/>
        <w:t>Vous: comment gagner la confiance</w:t>
        <w:br/>
        <w:t>Bot: Ils travaillent vigoureusement pour gagner et conserver la confiance des clients.</w:t>
        <w:br/>
        <w:t>Vous: merci</w:t>
        <w:br/>
        <w:t>Bot: toujours à votre service!</w:t>
        <w:br/>
        <w:br/>
        <w:br/>
        <w:t>Résumé du contenu de la page Web:</w:t>
        <w:br/>
        <w:br/>
        <w:t xml:space="preserve"> -&gt; Les Amazoniens les utilisent tous les jours, qu'ils discutent d'idées pour de nouveaux projets, décident de la meilleure solution au problème d'un client ou interrogent des candidats.</w:t>
        <w:br/>
        <w:br/>
        <w:t xml:space="preserve"> -&gt; Nous travaillons au nom de notre personnel pour inventer des mécanismes de développement comme Career Choice. Insistez sur les normes les plus élevées Les dirigeants ont des normes sans relâche - de nombreuses personnes peuvent penser que ces normes sont déraisonnablement élevées.</w:t>
      </w:r>
    </w:p>
    <w:p>
      <w:pPr>
        <w:pStyle w:val="Heading1"/>
      </w:pPr>
      <w:r>
        <w:t>German</w:t>
      </w:r>
    </w:p>
    <w:p>
      <w:r>
        <w:t>Bot: Ich bin Website Specific BOT oder kurz WeBot. Ich werde Ihre Fragen zu dieser Website beantworten. Wenn Sie beenden möchten, sagen Sie Tschüss!</w:t>
        <w:br/>
        <w:br/>
        <w:t>Sie: Hallo</w:t>
        <w:br/>
        <w:t>Bot: Was ist gut?</w:t>
        <w:br/>
        <w:t>Sie: Was sind die Führungsprinzipien?</w:t>
        <w:br/>
        <w:t>Bot: Unsere Führungsprinzipien sind keine inspirierenden Wandbehänge.</w:t>
        <w:br/>
        <w:t>Sie: --- Stimme nicht erkannt ---</w:t>
        <w:br/>
        <w:t>Bot: Ich entschuldige mich, ich habe es nicht verstanden.</w:t>
        <w:br/>
        <w:t>Sie: Wie viele Führungsprinzipien gibt es?</w:t>
        <w:br/>
        <w:t>Bot: Unsere Führungsprinzipien sind keine inspirierenden Wandbehänge.</w:t>
        <w:br/>
        <w:t>Sie: Was ist das Eigentum</w:t>
        <w:br/>
        <w:t>Bot: Eigentum</w:t>
        <w:br/>
        <w:br/>
        <w:t>Führer sind Eigentümer.</w:t>
        <w:br/>
        <w:t>Sie: Was ist erfinden und vereinfachen</w:t>
        <w:br/>
        <w:t>Bot: Erfinden und vereinfachen</w:t>
        <w:br/>
        <w:br/>
        <w:t>Führungskräfte erwarten und fordern von ihren Teams Innovationen und Erfindungen und finden immer Möglichkeiten zur Vereinfachung.</w:t>
        <w:br/>
        <w:t>Sie: Was ist Kundenbesessenheit?</w:t>
        <w:br/>
        <w:t>Bot: Kundenbesessenheit</w:t>
        <w:br/>
        <w:br/>
        <w:t>Führungskräfte beginnen beim Kunden und arbeiten rückwärts.</w:t>
        <w:br/>
        <w:t>Sie: wie man Vertrauen verdient</w:t>
        <w:br/>
        <w:t>Bot: Sie arbeiten intensiv daran, das Vertrauen der Kunden zu gewinnen und zu erhalten.</w:t>
        <w:br/>
        <w:t>Sie: Danke</w:t>
        <w:br/>
        <w:t>Bot: Immer zu Ihren Diensten!</w:t>
        <w:br/>
        <w:br/>
        <w:br/>
        <w:t>Zusammenfassung des Webseiteninhalts:</w:t>
        <w:br/>
        <w:br/>
        <w:t xml:space="preserve"> -&gt; Amazonianer verwenden sie jeden Tag, um Ideen für neue Projekte zu diskutieren, die beste Lösung für das Problem eines Kunden zu finden oder Kandidaten zu interviewen. KundenbesessenheitLeaders beginnen mit dem Kunden und arbeiten rückwärts.</w:t>
        <w:br/>
        <w:br/>
        <w:t xml:space="preserve"> -&gt; Wir arbeiten im Namen unserer Mitarbeiter daran, Mechanismen für die Entwicklung wie Career Choice zu erfinden. Bestehen auf den höchsten StandardsLeaders haben unerbittlich hohe Standards - viele Leute halten diese Standards möglicherweise für unangemessen hoch.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