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WeBot Chat - Translation</w:t>
      </w:r>
    </w:p>
    <w:p>
      <w:pPr>
        <w:pStyle w:val="Heading1"/>
      </w:pPr>
      <w:r>
        <w:t>English</w:t>
      </w:r>
    </w:p>
    <w:p>
      <w:r>
        <w:t>Bot:I am Website Specific BOT or WeBot for short. I will answer your queries about this website. If you want to exit, say Bye!</w:t>
        <w:br/>
        <w:br/>
        <w:t>You: greetings</w:t>
        <w:br/>
        <w:t>Bot: what's good</w:t>
        <w:br/>
        <w:t>You: what are the reasons for ban of recharge in us</w:t>
        <w:br/>
        <w:t>Bot: Some said they switched from WeChat to Telegram after the ban was announced and were actually relieved because they didn’t have to fear talking openly about China’s leader, Xi Jinping.</w:t>
        <w:br/>
        <w:t>You: what is banned in us</w:t>
        <w:br/>
        <w:t>Bot: How did those you spoke to feel about the app possibly being banned in the United States?</w:t>
        <w:br/>
        <w:t>You: what is the new analysis of misperceptions about</w:t>
        <w:br/>
        <w:t>Bot: Don’t blame Facebook (for this one thing)</w:t>
        <w:br/>
        <w:br/>
        <w:t>A new analysis of misperceptions about voter fraud suggests that online hot spots like Facebook and Twitter don’t deserve as much blame for being a source of false information as they typically get.</w:t>
        <w:br/>
        <w:t>You: what is the active chat users know</w:t>
        <w:br/>
        <w:t>Bot: Active WeChat users know to tiptoe around certain taboo topics like Tibet so their accounts don’t get disabled or blocked.</w:t>
        <w:br/>
        <w:t>You: --- voice not recognized ---</w:t>
        <w:br/>
        <w:t>Bot: I apologize, I didn't understand.</w:t>
        <w:br/>
        <w:t>You: thank you</w:t>
        <w:br/>
        <w:t>Bot: Always at your service!</w:t>
        <w:br/>
        <w:br/>
        <w:br/>
        <w:t>Webpage Content Summary:</w:t>
        <w:br/>
        <w:br/>
        <w:t xml:space="preserve"> --&gt; Some said they switched from WeChat to Telegram after the ban was announced and were actually relieved because they didn’t have to fear talking openly about China’s leader, Xi Jinping.If you don’t already get this newsletter in your inbox, please sign up here.Don’t blame Facebook (for this one thing)A new analysis of misperceptions about voter fraud suggests that online hot spots like Facebook and Twitter don’t deserve as much blame for being a source of false information as they typically get.Rather the researchers found that misinformation about voting originates primarily from President Trump and other powerful people who spread a false narrative of rampant election fraud, and news outlets that amplify those messages.</w:t>
        <w:br/>
        <w:br/>
        <w:t xml:space="preserve"> --&gt; And the hot topics on WeChat are often divisive ones, like issues that tend to pit Chinese people against other minority groups, including Black and Latino people or even other Asian-Americans.How do people who use WeChat in the United States navigate the Chinese government’s censorship?Active WeChat users know to tiptoe around certain taboo topics like Tibet so their accounts don’t get disabled or blocked.</w:t>
      </w:r>
    </w:p>
    <w:p>
      <w:pPr>
        <w:pStyle w:val="Heading1"/>
      </w:pPr>
      <w:r>
        <w:t>Hindi</w:t>
      </w:r>
    </w:p>
    <w:p>
      <w:r>
        <w:t>बॉट: मैं शॉर्ट के लिए वेबसाइट स्पेसिफिक बीओटी या वेबॉट हूं। मैं इस वेबसाइट के बारे में आपके प्रश्नों का उत्तर दूंगा। यदि आप बाहर निकलना चाहते हैं, तो अलविदा!</w:t>
        <w:br/>
        <w:br/>
        <w:t>आप: नमस्कार</w:t>
        <w:br/>
        <w:t>बॉट: क्या अच्छा है</w:t>
        <w:br/>
        <w:t>आप: हम में रिचार्ज पर प्रतिबंध लगाने के क्या कारण हैं</w:t>
        <w:br/>
        <w:t>बॉट: कुछ लोगों ने कहा कि वे प्रतिबंध की घोषणा के बाद वीचैट से टेलीग्राम में चले गए और वास्तव में राहत मिली क्योंकि उन्हें चीन के नेता शी जिनपिंग के बारे में खुलकर बात करने से डरना नहीं था।</w:t>
        <w:br/>
        <w:t>आप: हम में क्या प्रतिबंध है</w:t>
        <w:br/>
        <w:t>बॉट: आपने उन लोगों के बारे में कैसे बात की, जो संभवत: संयुक्त राज्य में प्रतिबंधित किए जा रहे ऐप के बारे में महसूस करते थे?</w:t>
        <w:br/>
        <w:t>आप: गलत धारणाओं का नया विश्लेषण क्या है</w:t>
        <w:br/>
        <w:t>बॉट: फेसबुक को दोष मत दो (इस एक बात के लिए)</w:t>
        <w:br/>
        <w:br/>
        <w:t>मतदाता धोखाधड़ी के बारे में गलत धारणाओं के एक नए विश्लेषण से पता चलता है कि फेसबुक और ट्विटर जैसे ऑनलाइन हॉट स्पॉट, आमतौर पर मिलने वाली झूठी जानकारी का स्रोत होने के लिए बहुत अधिक दोषी नहीं होते हैं।</w:t>
        <w:br/>
        <w:t>आप: सक्रिय चैट उपयोगकर्ता क्या जानते हैं</w:t>
        <w:br/>
        <w:t>बॉट: सक्रिय WeChat उपयोगकर्ता तिब्बत जैसे कुछ विशिष्ट विषयों के बारे में जानना चाहते हैं ताकि उनके खाते अक्षम या अवरुद्ध न हों।</w:t>
        <w:br/>
        <w:t>आप: --- आवाज पहचानी नहीं ---</w:t>
        <w:br/>
        <w:t>Bot: मैं माफी माँगता हूँ, मुझे समझ नहीं आया।</w:t>
        <w:br/>
        <w:t>आप: धन्यवाद</w:t>
        <w:br/>
        <w:t>बॉट: हमेशा आपकी सेवा में!</w:t>
        <w:br/>
        <w:br/>
        <w:br/>
        <w:t>वेबपृष्ठ सामग्री सारांश:</w:t>
        <w:br/>
        <w:br/>
        <w:t xml:space="preserve"> -&gt; कुछ ने कहा कि वे प्रतिबंध की घोषणा के बाद वीचैट से टेलीग्राम में चले गए थे और वास्तव में राहत मिली थी क्योंकि उन्हें चीन के नेता शी जिनपिंग के बारे में खुलकर बात करने से डरना नहीं था। यदि आप पहले से ही इस समाचार पत्र को अपने इनबॉक्स में नहीं पाते हैं, कृपया यहाँ साइन अप करें। फेसबुक को दोष न दें (इस एक बात के लिए) मतदाता धोखाधड़ी के बारे में गलत धारणाओं के एक नए विश्लेषण से पता चलता है कि फेसबुक और ट्विटर जैसे ऑनलाइन हॉट स्पॉट, आमतौर पर झूठी सूचनाओं का स्रोत होने के लिए बहुत अधिक दोष के लायक नहीं होते हैं। शोधकर्ताओं के बारे में। शोधकर्ताओं ने पाया कि मतदान के बारे में गलत जानकारी मुख्य रूप से राष्ट्रपति ट्रम्प और अन्य शक्तिशाली लोगों से उत्पन्न होती है, जो बड़े पैमाने पर चुनावी धोखाधड़ी के झूठे बयान फैलाते हैं, और समाचार आउटलेट जो उन संदेशों को बढ़ाते हैं।</w:t>
        <w:br/>
        <w:br/>
        <w:t xml:space="preserve"> -&gt; और वीचैट पर गर्म विषय अक्सर विभाजनकारी होते हैं, जैसे कि ऐसे मुद्दे जो चीनी लोगों को अन्य अल्पसंख्यक समूहों के खिलाफ गड्ढे में डाल देते हैं, जिनमें ब्लैक और लेटिनो लोग या अन्य एशियाई-एशियाई लोग शामिल हैं। वे लोग जो संयुक्त राज्य में वीचैट का उपयोग करते हैं चीनी सरकार की सेंसरशिप? सक्रिय वीचैट उपयोगकर्ता तिब्बत जैसे कुछ वर्जित विषयों के बारे में जानना चाहते हैं ताकि उनके खाते अक्षम या अवरुद्ध न हों।</w:t>
      </w:r>
    </w:p>
    <w:p>
      <w:pPr>
        <w:pStyle w:val="Heading1"/>
      </w:pPr>
      <w:r>
        <w:t>Telugu</w:t>
      </w:r>
    </w:p>
    <w:p>
      <w:r>
        <w:t>బొట్: నేను వెబ్‌సైట్ స్పెసిఫిక్ బోట్ లేదా క్లుప్తంగా వెబ్‌బోట్. ఈ వెబ్‌సైట్ గురించి మీ ప్రశ్నలకు నేను సమాధానం ఇస్తాను. మీరు నిష్క్రమించాలనుకుంటే, బై చెప్పండి!</w:t>
        <w:br/>
        <w:br/>
        <w:t>మీరు: శుభాకాంక్షలు</w:t>
        <w:br/>
        <w:t>బొట్: ఏది మంచిది</w:t>
        <w:br/>
        <w:t>మీరు: మనలో రీఛార్జ్ నిషేధించడానికి కారణాలు ఏమిటి</w:t>
        <w:br/>
        <w:t>బొట్: నిషేధం ప్రకటించిన తర్వాత వారు వీచాట్ నుండి టెలిగ్రామ్‌కు మారారని, వాస్తవానికి చైనా నాయకుడు జి జిన్‌పింగ్ గురించి బహిరంగంగా మాట్లాడటానికి భయపడనందున వారు ఉపశమనం పొందారని కొందరు చెప్పారు.</w:t>
        <w:br/>
        <w:t>మీరు: మనలో నిషేధించబడినది</w:t>
        <w:br/>
        <w:t>బొట్: మీరు మాట్లాడిన వారికి యునైటెడ్ స్టేట్స్లో నిషేధించబడిన అనువర్తనం గురించి ఎలా అనిపించింది?</w:t>
        <w:br/>
        <w:t>మీరు: అపోహల యొక్క కొత్త విశ్లేషణ ఏమిటి</w:t>
        <w:br/>
        <w:t>బొట్: ఫేస్‌బుక్‌ను నిందించవద్దు (దీనికి ఒక విషయం)</w:t>
        <w:br/>
        <w:br/>
        <w:t>ఓటరు మోసం గురించి అపోహల యొక్క క్రొత్త విశ్లేషణ ప్రకారం, ఫేస్‌బుక్ మరియు ట్విట్టర్ వంటి ఆన్‌లైన్ హాట్ స్పాట్‌లు సాధారణంగా లభించే తప్పుడు సమాచారం యొక్క మూలంగా ఉండటానికి ఎక్కువ నిందలు అవసరం లేదు.</w:t>
        <w:br/>
        <w:t>మీరు: క్రియాశీల చాట్ వినియోగదారులకు ఏమి తెలుసు</w:t>
        <w:br/>
        <w:t>బొట్: యాక్టివ్ వెచాట్ యూజర్లు టిబెట్ వంటి కొన్ని నిషిద్ధ విషయాల గురించి తెలుసుకోవటానికి తెలుసు కాబట్టి వారి ఖాతాలు నిలిపివేయబడవు లేదా నిరోధించబడవు.</w:t>
        <w:br/>
        <w:t>మీరు: --- వాయిస్ గుర్తించబడలేదు ---</w:t>
        <w:br/>
        <w:t>బొట్: నేను క్షమాపణలు చెప్తున్నాను, నాకు అర్థం కాలేదు.</w:t>
        <w:br/>
        <w:t>మీరు: ధన్యవాదాలు</w:t>
        <w:br/>
        <w:t>బొట్: ఎల్లప్పుడూ మీ సేవలో!</w:t>
        <w:br/>
        <w:br/>
        <w:br/>
        <w:t>వెబ్‌పేజీ కంటెంట్ సారాంశం:</w:t>
        <w:br/>
        <w:br/>
        <w:t xml:space="preserve"> -&gt; నిషేధం ప్రకటించిన తర్వాత వారు వీచాట్ నుండి టెలిగ్రామ్‌కు మారారని, వాస్తవానికి చైనా నాయకుడు జి జిన్‌పింగ్ గురించి బహిరంగంగా మాట్లాడటానికి వారు భయపడనందున కొంతమంది ఉపశమనం పొందారని చెప్పారు. మీకు ఇప్పటికే ఈ వార్తాలేఖ మీ ఇన్‌బాక్స్‌లో లభించకపోతే, దయచేసి ఇక్కడ సైన్ అప్ చేయండి. ఫేస్‌బుక్‌ను నిందించవద్దు (ఈ ఒక్క విషయం కోసం) ఓటరు మోసం గురించి అపోహల యొక్క కొత్త విశ్లేషణ, ఫేస్‌బుక్ మరియు ట్విట్టర్ వంటి ఆన్‌లైన్ హాట్ స్పాట్‌లు సాధారణంగా తప్పుడు సమాచారం యొక్క మూలంగా ఉండటానికి ఎక్కువ నిందలు అర్హత లేదని సూచిస్తున్నాయి. ఓటింగ్ గురించి తప్పుడు సమాచారం ప్రధానంగా అధ్యక్షుడు ట్రంప్ మరియు ప్రబలమైన ఎన్నికల మోసం యొక్క తప్పుడు కథనాన్ని వ్యాప్తి చేసే ఇతర శక్తివంతమైన వ్యక్తుల నుండి మరియు ఆ సందేశాలను విస్తరించే వార్తా సంస్థల నుండి వచ్చినట్లు పరిశోధకులు కనుగొన్నారు.</w:t>
        <w:br/>
        <w:br/>
        <w:t xml:space="preserve"> -&gt; మరియు WeChat లోని హాట్ టాపిక్స్ తరచుగా విభజించదగినవి, బ్లాక్ మరియు లాటినో ప్రజలు లేదా ఇతర ఆసియా-అమెరికన్లతో సహా ఇతర మైనారిటీ సమూహాలకు వ్యతిరేకంగా చైనీస్ ప్రజలను పిట్ చేసే సమస్యలు వంటివి. యునైటెడ్ స్టేట్స్లో WeChat ఉపయోగించే వ్యక్తులు ఎలా నావిగేట్ చేస్తారు చైనా ప్రభుత్వ సెన్సార్‌షిప్? యాక్టివ్ వెచాట్ వినియోగదారులకు టిబెట్ వంటి కొన్ని నిషిద్ధ విషయాల గురించి టిప్టో తెలుసు, కాబట్టి వారి ఖాతాలు నిలిపివేయబడవు లేదా నిరోధించబడవు.</w:t>
      </w:r>
    </w:p>
    <w:p>
      <w:pPr>
        <w:pStyle w:val="Heading1"/>
      </w:pPr>
      <w:r>
        <w:t>Tamil</w:t>
      </w:r>
    </w:p>
    <w:p>
      <w:r>
        <w:t>போட்: நான் வலைத்தள குறிப்பிட்ட BOT அல்லது சுருக்கமாக WeBot. இந்த வலைத்தளத்தைப் பற்றிய உங்கள் கேள்விகளுக்கு நான் பதிலளிப்பேன். நீங்கள் வெளியேற விரும்பினால், பை சொல்லுங்கள்!</w:t>
        <w:br/>
        <w:br/>
        <w:t>நீங்கள்: வாழ்த்துக்கள்</w:t>
        <w:br/>
        <w:t>போட்: எது நல்லது</w:t>
        <w:br/>
        <w:t>நீங்கள்: எங்களில் ரீசார்ஜ் தடை செய்யப்படுவதற்கான காரணங்கள் என்ன?</w:t>
        <w:br/>
        <w:t>போட்: தடை அறிவிக்கப்பட்ட பின்னர் அவர்கள் வெச்சாட்டில் இருந்து டெலிகிராமிற்கு மாறினர் என்றும், உண்மையில் நிம்மதி அடைந்ததாகவும், ஏனெனில் சீனாவின் தலைவரான ஜி ஜின்பிங்கைப் பற்றி வெளிப்படையாகப் பேச அவர்கள் பயப்பட வேண்டியதில்லை.</w:t>
        <w:br/>
        <w:t>நீங்கள்: எங்களுக்கு என்ன தடை</w:t>
        <w:br/>
        <w:t>போட்: அமெரிக்காவில் தடைசெய்யப்பட்ட பயன்பாட்டைப் பற்றி நீங்கள் பேசியவர்கள் எப்படி உணர்ந்தார்கள்?</w:t>
        <w:br/>
        <w:t>நீங்கள்: தவறான புரிதல்களின் புதிய பகுப்பாய்வு என்ன</w:t>
        <w:br/>
        <w:t>போட்: பேஸ்புக்கைக் குறை கூற வேண்டாம் (இதற்காக ஒரு விஷயம்)</w:t>
        <w:br/>
        <w:br/>
        <w:t>வாக்காளர் மோசடி குறித்த தவறான புரிதல்களின் புதிய பகுப்பாய்வு, பேஸ்புக் மற்றும் ட்விட்டர் போன்ற ஆன்லைன் ஹாட் ஸ்பாட்கள் பொதுவாகப் பெறும் தவறான தகவல்களின் ஆதாரமாக இருப்பதற்கு அவ்வளவு குறை இல்லை.</w:t>
        <w:br/>
        <w:t>நீங்கள்: செயலில் அரட்டை பயனர்களுக்கு என்ன தெரியும்</w:t>
        <w:br/>
        <w:t>போட்: செயலில் உள்ள வெச்சாட் பயனர்கள் திபெத் போன்ற சில தடைசெய்யப்பட்ட தலைப்புகளைச் சுற்றிப் பார்க்கத் தெரியும், எனவே அவர்களின் கணக்குகள் முடக்கப்படவோ அல்லது தடுக்கப்படவோ மாட்டாது.</w:t>
        <w:br/>
        <w:t>நீங்கள்: --- குரல் அங்கீகரிக்கப்படவில்லை ---</w:t>
        <w:br/>
        <w:t>போட்: நான் மன்னிப்பு கேட்கிறேன், எனக்கு புரியவில்லை.</w:t>
        <w:br/>
        <w:t>நீங்கள்: நன்றி</w:t>
        <w:br/>
        <w:t>போட்: எப்போதும் உங்கள் சேவையில்!</w:t>
        <w:br/>
        <w:br/>
        <w:br/>
        <w:t>வலைப்பக்க உள்ளடக்க சுருக்கம்:</w:t>
        <w:br/>
        <w:br/>
        <w:t xml:space="preserve"> -&gt; தடை அறிவிக்கப்பட்ட பின்னர் அவர்கள் வெச்சாட்டில் இருந்து டெலிகிராமிற்கு மாறியதாகவும், உண்மையில் நிம்மதி அடைந்ததாகவும் சிலர் கூறினர், ஏனெனில் சீனாவின் தலைவரான ஜி ஜின்பிங்கைப் பற்றி வெளிப்படையாகப் பேச அவர்கள் பயப்பட வேண்டியதில்லை. இந்த செய்திமடலை உங்கள் இன்பாக்ஸில் ஏற்கனவே பெறவில்லை என்றால், தயவுசெய்து இங்கே பதிவு செய்க. பேஸ்புக்கைக் குறை கூறாதீர்கள் (இந்த ஒரு விஷயத்திற்காக) வாக்காளர் மோசடி குறித்த தவறான புரிதல்களின் புதிய பகுப்பாய்வு, பேஸ்புக் மற்றும் ட்விட்டர் போன்ற ஆன்லைன் ஹாட் ஸ்பாட்கள் தவறான தகவல்களின் ஆதாரமாக இருப்பதற்கு அதிகமாகக் குற்றம் சாட்டத் தேவையில்லை என்று கூறுகின்றன. வாக்களிப்பு பற்றிய தவறான தகவல்கள் முதன்மையாக ஜனாதிபதி டிரம்ப் மற்றும் பரவலான தேர்தல் மோசடி பற்றிய தவறான கதைகளை பரப்பிய பிற சக்திவாய்ந்த நபர்களிடமிருந்தும், அந்த செய்திகளை பெருக்கும் செய்தி நிறுவனங்களிடமிருந்தும் உருவாகின்றன என்று ஆராய்ச்சியாளர்கள் கண்டறிந்தனர்.</w:t>
        <w:br/>
        <w:br/>
        <w:t xml:space="preserve"> -&gt; மேலும் வெச்சாட்டில் உள்ள சூடான தலைப்புகள் பெரும்பாலும் பிளாக் மற்றும் லத்தீன் மக்கள் அல்லது பிற ஆசிய-அமெரிக்கர்கள் உட்பட பிற சிறுபான்மை குழுக்களுக்கு எதிராக சீன மக்களைத் தூண்டிவிடும் பிரச்சினைகள் போன்ற பிளவுபடுத்தக்கூடியவை. அமெரிக்காவில் WeChat ஐப் பயன்படுத்தும் நபர்கள் எவ்வாறு செல்லலாம்? சீன அரசாங்கத்தின் தணிக்கை? செயலில் உள்ள வெச்சாட் பயனர்கள் திபெத் போன்ற சில தடைசெய்யப்பட்ட தலைப்புகளைச் சுற்றிப் பார்க்கத் தெரியும், எனவே அவர்களின் கணக்குகள் முடக்கப்படவோ அல்லது தடுக்கப்படவோ கூடாது.</w:t>
      </w:r>
    </w:p>
    <w:p>
      <w:pPr>
        <w:pStyle w:val="Heading1"/>
      </w:pPr>
      <w:r>
        <w:t>Kannada</w:t>
      </w:r>
    </w:p>
    <w:p>
      <w:r>
        <w:t>ಬಾಟ್: ನಾನು ವೆಬ್‌ಸೈಟ್ ನಿರ್ದಿಷ್ಟ BOT ಅಥವಾ ಸಂಕ್ಷಿಪ್ತವಾಗಿ ವೆಬ್‌ಬಾಟ್. ಈ ವೆಬ್‌ಸೈಟ್ ಕುರಿತು ನಿಮ್ಮ ಪ್ರಶ್ನೆಗಳಿಗೆ ನಾನು ಉತ್ತರಿಸುತ್ತೇನೆ. ನೀವು ನಿರ್ಗಮಿಸಲು ಬಯಸಿದರೆ, ಬೈ ಹೇಳಿ!</w:t>
        <w:br/>
        <w:br/>
        <w:t>ನೀವು: ಶುಭಾಶಯಗಳು</w:t>
        <w:br/>
        <w:t>ಬಾಟ್: ಯಾವುದು ಒಳ್ಳೆಯದು</w:t>
        <w:br/>
        <w:t>ನೀವು: ನಮ್ಮಲ್ಲಿ ರೀಚಾರ್ಜ್ ನಿಷೇಧಕ್ಕೆ ಕಾರಣಗಳು ಯಾವುವು</w:t>
        <w:br/>
        <w:t>ಬಾಟ್: ನಿಷೇಧವನ್ನು ಘೋಷಿಸಿದ ನಂತರ ಅವರು ವೀಚಾಟ್‌ನಿಂದ ಟೆಲಿಗ್ರಾಮ್‌ಗೆ ಬದಲಾಯಿಸಿದರು ಮತ್ತು ಚೀನಾದ ನಾಯಕ ಕ್ಸಿ ಜಿನ್‌ಪಿಂಗ್ ಬಗ್ಗೆ ಬಹಿರಂಗವಾಗಿ ಮಾತನಾಡಲು ಭಯಪಡಬೇಕಾಗಿಲ್ಲ ಎಂಬ ಕಾರಣಕ್ಕೆ ಅವರು ನಿರಾಳರಾಗಿದ್ದಾರೆ ಎಂದು ಕೆಲವರು ಹೇಳಿದರು.</w:t>
        <w:br/>
        <w:t>ನೀವು: ನಮ್ಮಲ್ಲಿ ಏನು ನಿಷೇಧಿಸಲಾಗಿದೆ</w:t>
        <w:br/>
        <w:t>ಬಾಟ್: ಯುನೈಟೆಡ್ ಸ್ಟೇಟ್ಸ್ನಲ್ಲಿ ಅಪ್ಲಿಕೇಶನ್ ಅನ್ನು ನಿಷೇಧಿಸಲಾಗಿದೆ ಎಂದು ನೀವು ಮಾತನಾಡಿದವರು ಹೇಗೆ ಭಾವಿಸಿದರು?</w:t>
        <w:br/>
        <w:t>ನೀವು: ತಪ್ಪು ಗ್ರಹಿಕೆಗಳ ಹೊಸ ವಿಶ್ಲೇಷಣೆ ಏನು</w:t>
        <w:br/>
        <w:t>ಬಾಟ್: ಫೇಸ್‌ಬುಕ್ ಅನ್ನು ದೂಷಿಸಬೇಡಿ (ಈ ಒಂದು ವಿಷಯಕ್ಕಾಗಿ)</w:t>
        <w:br/>
        <w:br/>
        <w:t>ಮತದಾರರ ವಂಚನೆಯ ಬಗ್ಗೆ ತಪ್ಪು ಗ್ರಹಿಕೆಗಳ ಹೊಸ ವಿಶ್ಲೇಷಣೆಯು ಫೇಸ್‌ಬುಕ್ ಮತ್ತು ಟ್ವಿಟರ್‌ನಂತಹ ಆನ್‌ಲೈನ್ ಹಾಟ್ ಸ್ಪಾಟ್‌ಗಳು ಸಾಮಾನ್ಯವಾಗಿ ಪಡೆಯುವಂತೆಯೇ ಸುಳ್ಳು ಮಾಹಿತಿಯ ಮೂಲವಾಗಿರುವುದಕ್ಕೆ ಹೆಚ್ಚು ಆಪಾದನೆಗೆ ಅರ್ಹವಲ್ಲ ಎಂದು ಸೂಚಿಸುತ್ತದೆ.</w:t>
        <w:br/>
        <w:t>ನೀವು: ಸಕ್ರಿಯ ಚಾಟ್ ಬಳಕೆದಾರರಿಗೆ ಏನು ತಿಳಿದಿದೆ</w:t>
        <w:br/>
        <w:t>ಬಾಟ್: ಸಕ್ರಿಯ ವೀಚಾಟ್ ಬಳಕೆದಾರರು ಟಿಬೆಟ್‌ನಂತಹ ಕೆಲವು ನಿಷೇಧದ ವಿಷಯಗಳ ಬಗ್ಗೆ ಟಿಪ್ಟೋ ಮಾಡಲು ತಿಳಿದಿದ್ದಾರೆ ಆದ್ದರಿಂದ ಅವರ ಖಾತೆಗಳನ್ನು ನಿಷ್ಕ್ರಿಯಗೊಳಿಸಲಾಗುವುದಿಲ್ಲ ಅಥವಾ ನಿರ್ಬಂಧಿಸಲಾಗುವುದಿಲ್ಲ.</w:t>
        <w:br/>
        <w:t>ನೀವು: --- ಧ್ವನಿ ಗುರುತಿಸಲಾಗಿಲ್ಲ ---</w:t>
        <w:br/>
        <w:t>ಬಾಟ್: ನಾನು ಕ್ಷಮೆಯಾಚಿಸುತ್ತೇನೆ, ನನಗೆ ಅರ್ಥವಾಗಲಿಲ್ಲ.</w:t>
        <w:br/>
        <w:t>ನೀವು: ಧನ್ಯವಾದಗಳು</w:t>
        <w:br/>
        <w:t>ಬಾಟ್: ಯಾವಾಗಲೂ ನಿಮ್ಮ ಸೇವೆಯಲ್ಲಿ!</w:t>
        <w:br/>
        <w:br/>
        <w:br/>
        <w:t>ವೆಬ್‌ಪುಟದ ವಿಷಯ ಸಾರಾಂಶ:</w:t>
        <w:br/>
        <w:br/>
        <w:t xml:space="preserve"> -&gt; ನಿಷೇಧವನ್ನು ಘೋಷಿಸಿದ ನಂತರ ಅವರು ವೀಚಾಟ್‌ನಿಂದ ಟೆಲಿಗ್ರಾಮ್‌ಗೆ ಬದಲಾಯಿಸಿದರು ಮತ್ತು ಚೀನಾದ ನಾಯಕ ಕ್ಸಿ ಜಿನ್‌ಪಿಂಗ್ ಬಗ್ಗೆ ಬಹಿರಂಗವಾಗಿ ಮಾತನಾಡಲು ಅವರು ಭಯಪಡಬೇಕಾಗಿಲ್ಲವಾದ್ದರಿಂದ ಅವರು ನಿರಾಳರಾಗಿದ್ದಾರೆ ಎಂದು ಕೆಲವರು ಹೇಳಿದರು.ನೀವು ಈಗಾಗಲೇ ನಿಮ್ಮ ಇನ್‌ಬಾಕ್ಸ್‌ನಲ್ಲಿ ಈ ಸುದ್ದಿಪತ್ರವನ್ನು ಪಡೆಯದಿದ್ದರೆ, ದಯವಿಟ್ಟು ಇಲ್ಲಿ ಸೈನ್ ಅಪ್ ಮಾಡಿ. ಫೇಸ್‌ಬುಕ್ ಅನ್ನು ದೂಷಿಸಬೇಡಿ (ಈ ಒಂದು ವಿಷಯಕ್ಕಾಗಿ) ಮತದಾರರ ವಂಚನೆಯ ಬಗ್ಗೆ ತಪ್ಪು ಗ್ರಹಿಕೆಗಳ ಹೊಸ ವಿಶ್ಲೇಷಣೆಯು ಫೇಸ್‌ಬುಕ್ ಮತ್ತು ಟ್ವಿಟರ್‌ನಂತಹ ಆನ್‌ಲೈನ್ ಹಾಟ್ ಸ್ಪಾಟ್‌ಗಳು ಸುಳ್ಳು ಮಾಹಿತಿಯ ಮೂಲವಾಗಿರುವುದಕ್ಕೆ ಹೆಚ್ಚು ಆಪಾದನೆಗೆ ಅರ್ಹವಲ್ಲ ಎಂದು ಸೂಚಿಸುತ್ತದೆ ಮತದಾನದ ಬಗ್ಗೆ ತಪ್ಪು ಮಾಹಿತಿಯು ಮುಖ್ಯವಾಗಿ ಅಧ್ಯಕ್ಷ ಟ್ರಂಪ್ ಮತ್ತು ಅತಿರೇಕದ ಚುನಾವಣಾ ವಂಚನೆಯ ಸುಳ್ಳು ನಿರೂಪಣೆಯನ್ನು ಹರಡುವ ಇತರ ಪ್ರಬಲ ವ್ಯಕ್ತಿಗಳಿಂದ ಮತ್ತು ಆ ಸಂದೇಶಗಳನ್ನು ವರ್ಧಿಸುವ ಸುದ್ದಿ ಕೇಂದ್ರಗಳಿಂದ ಹುಟ್ಟಿಕೊಂಡಿದೆ ಎಂದು ಸಂಶೋಧಕರು ಕಂಡುಕೊಂಡಿದ್ದಾರೆ.</w:t>
        <w:br/>
        <w:br/>
        <w:t xml:space="preserve"> -&gt; ಮತ್ತು ವೀಚಾಟ್‌ನಲ್ಲಿನ ಬಿಸಿ ವಿಷಯಗಳು ಹೆಚ್ಚಾಗಿ ವಿಭಜಿತವಾದವುಗಳಾಗಿವೆ, ಚೀನಾದ ಜನರನ್ನು ಕಪ್ಪು ಮತ್ತು ಲ್ಯಾಟಿನೋ ಜನರು ಅಥವಾ ಇತರ ಏಷ್ಯನ್-ಅಮೆರಿಕನ್ನರು ಸೇರಿದಂತೆ ಇತರ ಅಲ್ಪಸಂಖ್ಯಾತ ಗುಂಪುಗಳ ವಿರುದ್ಧ ತಳ್ಳುವಂತಹ ಸಮಸ್ಯೆಗಳಂತೆ. ಯುನೈಟೆಡ್ ಸ್ಟೇಟ್ಸ್‌ನಲ್ಲಿ ವೀಚಾಟ್ ಬಳಸುವ ಜನರು ಹೇಗೆ ನ್ಯಾವಿಗೇಟ್ ಮಾಡುತ್ತಾರೆ ಚೀನಾದ ಸರ್ಕಾರದ ಸೆನ್ಸಾರ್ಶಿಪ್? ಸಕ್ರಿಯ ವೀಚಾಟ್ ಬಳಕೆದಾರರು ಟಿಬೆಟ್‌ನಂತಹ ಕೆಲವು ನಿಷೇಧದ ವಿಷಯಗಳ ಬಗ್ಗೆ ಟಿಪ್ಟೋ ಮಾಡಲು ತಿಳಿದಿದ್ದಾರೆ ಆದ್ದರಿಂದ ಅವರ ಖಾತೆಗಳನ್ನು ನಿಷ್ಕ್ರಿಯಗೊಳಿಸಲಾಗುವುದಿಲ್ಲ ಅಥವಾ ನಿರ್ಬಂಧಿಸಲಾಗುವುದಿಲ್ಲ.</w:t>
      </w:r>
    </w:p>
    <w:p>
      <w:pPr>
        <w:pStyle w:val="Heading1"/>
      </w:pPr>
      <w:r>
        <w:t>Marathi</w:t>
      </w:r>
    </w:p>
    <w:p>
      <w:r>
        <w:t>बॉट: मी वेबसाइट विशिष्ट बीओटी किंवा थोडक्यात वेबॉट आहे. मी या वेबसाइटबद्दल आपल्या प्रश्नांची उत्तरे देईन. आपण बाहेर पडायचे असल्यास, बाय म्हणा!</w:t>
        <w:br/>
        <w:br/>
        <w:t>आपण: शुभेच्छा</w:t>
        <w:br/>
        <w:t>बॉट: काय चांगले आहे</w:t>
        <w:br/>
        <w:t>आपणः आमच्यामध्ये रिचार्ज बंदीची कारणे कोणती आहेत?</w:t>
        <w:br/>
        <w:t>बॉट: काहींनी सांगितले की त्यांनी बंदी जाहीर झाल्यानंतर वेचॅट ​​वरून टेलीग्रामकडे स्विच केले आणि त्यांना खरोखर दिलासा मिळाला कारण त्यांना चीनचा नेता शी जिनपिंग यांच्याविषयी उघडपणे बोलण्याची भीती वाटत नाही.</w:t>
        <w:br/>
        <w:t>आपणः आमच्यात कशावर बंदी आहे</w:t>
        <w:br/>
        <w:t>बॉट: अ‍ॅप बद्दल आपण बोललेले लोक कदाचित अमेरिकेत बंदी घातले गेले याबद्दल त्यांना कसे वाटले?</w:t>
        <w:br/>
        <w:t>आपण: याबद्दल चुकीच्या धारणांचे नवीन विश्लेषण काय आहे</w:t>
        <w:br/>
        <w:t>बॉट: फेसबुकवर दोष देऊ नका (या एका गोष्टीसाठी)</w:t>
        <w:br/>
        <w:br/>
        <w:t>मतदार फसवणूकीबद्दल चुकीच्या समजुतींचे नवीन विश्लेषण असे सुचविते की फेसबुक आणि ट्विटर सारख्या ऑनलाइन हॉट स्पॉट्स सामान्यत: त्यांना मिळालेल्या खोटी माहितीचे स्त्रोत असल्याबद्दल तेवढे दोष देण्यास पात्र नसतात.</w:t>
        <w:br/>
        <w:t>आपण: सक्रिय चॅट वापरकर्त्यांना काय माहित आहे</w:t>
        <w:br/>
        <w:t>बॉट: सक्रिय WeChat वापरकर्त्यांना तिबेट सारख्या काही निषिद्ध विषयांवर टीप बनविणे माहित आहे जेणेकरुन त्यांची खाती अक्षम होणार नाहीत किंवा अवरोधित केली जाणार नाहीत.</w:t>
        <w:br/>
        <w:t>आपण: --- आवाज ओळखला नाही ---</w:t>
        <w:br/>
        <w:t>बॉट: मी दिलगिरी व्यक्त करतो, मला समजले नाही</w:t>
        <w:br/>
        <w:t>आपण: धन्यवाद</w:t>
        <w:br/>
        <w:t>बॉट: नेहमीच आपल्या सेवेत!</w:t>
        <w:br/>
        <w:br/>
        <w:br/>
        <w:t>वेबपृष्ठ सामग्री सारांश:</w:t>
        <w:br/>
        <w:br/>
        <w:t xml:space="preserve"> -&gt; काहींनी म्हटले की त्यांनी बंदी जाहीर झाल्यानंतर त्यांनी वेचॅट ​​वरून टेलीग्रामकडे स्विच केले आणि त्यांना खरोखर दिलासा मिळाला कारण त्यांना चीनचे नेते शी जिनपिंग यांच्याविषयी उघडपणे बोलण्याची भीती वाटत नाही. जर आपल्याला हे वृत्तपत्र आपल्या इनबॉक्समध्ये आधीपासून प्राप्त झाले नाही तर, कृपया येथे साइन अप करा. फेसबुकला दोष देऊ नका (या एका गोष्टीसाठी) मतदार फसवणूकीबद्दल चुकीच्या समजुतींचे नवीन विश्लेषण असे सुचविते की फेसबुक आणि ट्विटर सारख्या ऑनलाइन हॉट स्पॉट्स चुकीच्या माहितीचे स्त्रोत असल्याबद्दल जास्त दोष देण्यास पात्र नाहीत. get.Rather च्या संशोधकांना असे आढळले की मतदानाबद्दल चुकीची माहिती प्रामुख्याने राष्ट्राध्यक्ष ट्रम्प आणि सरसकट निवडणुकीच्या घोटाळ्याची खोटी कथा पसरविणारे इतर सामर्थ्यवान लोक आणि त्या संदेशास मोठे करणारे न्यूज आउटलेट यांचेकडून आहे.</w:t>
        <w:br/>
        <w:br/>
        <w:t xml:space="preserve"> -&gt; आणि वेचॅटवरील चर्चेचे विषय बर्‍याचदा फूट पाडणारे असतात, जसे की ब्लॅक आणि लॅटिनो लोक किंवा इतर आशियाई-अमेरिकन लोकांसह इतर अल्पसंख्याक गटांविरूद्ध चिनी लोकांना ठसवणारे मुद्दे. अमेरिकेत वेचॅट ​​वापरणारे लोक कसे नेव्हिगेट करतात? चिनी सरकारचे सेन्सॉरशिप? अ‍ॅक्टिव्ह वेचॅट ​​वापरकर्त्यांना तिबेट सारख्या काही निषिद्ध विषयांवर टीप्टोय करणे माहित आहे जेणेकरुन त्यांची खाती अक्षम होऊ किंवा अवरोधित होणार नाहीत.</w:t>
      </w:r>
    </w:p>
    <w:p>
      <w:pPr>
        <w:pStyle w:val="Heading1"/>
      </w:pPr>
      <w:r>
        <w:t>Malayalam</w:t>
      </w:r>
    </w:p>
    <w:p>
      <w:r>
        <w:t>ബോട്ട്: ഞാൻ വെബ്‌സൈറ്റ് നിർദ്ദിഷ്ട ബോട്ട് അല്ലെങ്കിൽ ഹ്രസ്വമായി വെബ്‌ബോട്ട് ആണ്. ഈ വെബ്‌സൈറ്റിനെക്കുറിച്ചുള്ള നിങ്ങളുടെ ചോദ്യങ്ങൾക്ക് ഞാൻ ഉത്തരം നൽകും. നിങ്ങൾക്ക് പുറത്തുകടക്കണമെങ്കിൽ, ബൈ പറയുക!</w:t>
        <w:br/>
        <w:br/>
        <w:t>നിങ്ങൾ: ആശംസകൾ</w:t>
        <w:br/>
        <w:t>ബോട്ട്: എന്താണ് നല്ലത്</w:t>
        <w:br/>
        <w:t>നിങ്ങൾ: ഞങ്ങളിൽ റീചാർജ് ചെയ്യുന്നത് നിരോധിക്കുന്നതിനുള്ള കാരണങ്ങൾ എന്തൊക്കെയാണ്</w:t>
        <w:br/>
        <w:t>ബോട്ട്: നിരോധനം പ്രഖ്യാപിച്ചതിനുശേഷം അവർ വെചാറ്റിൽ നിന്ന് ടെലിഗ്രാമിലേക്ക് മാറിയെന്നും ചൈനയുടെ നേതാവായ സി ജിൻപിംഗിനെക്കുറിച്ച് പരസ്യമായി സംസാരിക്കാൻ ഭയപ്പെടേണ്ടതില്ലാത്തതിനാൽ യഥാർത്ഥത്തിൽ ആശ്വാസം ലഭിച്ചതായും ചിലർ പറഞ്ഞു.</w:t>
        <w:br/>
        <w:t>നിങ്ങൾ: ഞങ്ങളിൽ നിരോധിച്ചിരിക്കുന്നവ</w:t>
        <w:br/>
        <w:t>ബോട്ട്: യുണൈറ്റഡ് സ്റ്റേറ്റ്സിൽ അപ്ലിക്കേഷൻ നിരോധിക്കപ്പെടുന്നതിനെക്കുറിച്ച് നിങ്ങൾ സംസാരിച്ചവർക്ക് എങ്ങനെ തോന്നി?</w:t>
        <w:br/>
        <w:t>നിങ്ങൾ: തെറ്റായ ധാരണകളുടെ പുതിയ വിശകലനം എന്താണ്</w:t>
        <w:br/>
        <w:t>ബോട്ട്: ഫേസ്ബുക്കിനെ കുറ്റപ്പെടുത്തരുത് (ഇതിന് ഒരു കാര്യം)</w:t>
        <w:br/>
        <w:br/>
        <w:t>വോട്ടർ തട്ടിപ്പിനെക്കുറിച്ചുള്ള തെറ്റിദ്ധാരണകളുടെ ഒരു പുതിയ വിശകലനം സൂചിപ്പിക്കുന്നത്, ഫെയ്‌സ്ബുക്ക്, ട്വിറ്റർ പോലുള്ള ഓൺലൈൻ ഹോട്ട് സ്പോട്ടുകൾക്ക് സാധാരണ ലഭിക്കുന്നതിനനുസരിച്ച് തെറ്റായ വിവരങ്ങളുടെ ഉറവിടമാണെന്നതിന് കൂടുതൽ കുറ്റപ്പെടുത്തേണ്ടതില്ല.</w:t>
        <w:br/>
        <w:t>നിങ്ങൾ: സജീവമായ ചാറ്റ് ഉപയോക്താക്കൾക്ക് എന്തറിയാം</w:t>
        <w:br/>
        <w:t>ബോട്ട്: സജീവ വെചാറ്റ് ഉപയോക്താക്കൾക്ക് ടിബറ്റ് പോലുള്ള ചില നിഷിദ്ധ വിഷയങ്ങൾ അറിയാൻ അറിയാം, അതിനാൽ അവരുടെ അക്കൗണ്ടുകൾ അപ്രാപ്തമാക്കുകയോ തടയുകയോ ചെയ്യില്ല.</w:t>
        <w:br/>
        <w:t>നിങ്ങൾ: --- ശബ്‌ദം തിരിച്ചറിഞ്ഞില്ല ---</w:t>
        <w:br/>
        <w:t>ബോട്ട്: ഞാൻ ക്ഷമ ചോദിക്കുന്നു, എനിക്ക് മനസ്സിലായില്ല.</w:t>
        <w:br/>
        <w:t>നിങ്ങൾ: നന്ദി</w:t>
        <w:br/>
        <w:t>ബോട്ട്: എല്ലായ്പ്പോഴും നിങ്ങളുടെ സേവനത്തിൽ!</w:t>
        <w:br/>
        <w:br/>
        <w:br/>
        <w:t>വെബ്‌പേജ് ഉള്ളടക്ക സംഗ്രഹം:</w:t>
        <w:br/>
        <w:br/>
        <w:t xml:space="preserve"> -&gt; നിരോധനം പ്രഖ്യാപിച്ചതിനുശേഷം അവർ വെചാറ്റിൽ നിന്ന് ടെലിഗ്രാമിലേക്ക് മാറിയെന്നും ചൈനയുടെ നേതാവായ സി ജിൻ‌പിംഗിനെക്കുറിച്ച് പരസ്യമായി സംസാരിക്കേണ്ടതില്ല എന്നതിനാൽ ശരിക്കും ആശ്വാസം ലഭിച്ചതായും ചിലർ പറഞ്ഞു. ഈ വാർത്താക്കുറിപ്പ് നിങ്ങളുടെ ഇൻ‌ബോക്സിൽ ഇതിനകം ലഭിച്ചില്ലെങ്കിൽ, ദയവായി ഇവിടെ സൈൻ അപ്പ് ചെയ്യുക. ഫേസ്ബുക്കിനെ കുറ്റപ്പെടുത്തരുത് (ഈ ഒരു കാര്യത്തിന്) വോട്ടർ വഞ്ചനയെക്കുറിച്ചുള്ള തെറ്റിദ്ധാരണകളുടെ ഒരു പുതിയ വിശകലനം സൂചിപ്പിക്കുന്നത്, ഫേസ്ബുക്ക്, ട്വിറ്റർ പോലുള്ള ഓൺലൈൻ ഹോട്ട് സ്പോട്ടുകൾ സാധാരണ തെറ്റായ വിവരങ്ങളുടെ ഉറവിടമായിരിക്കുന്നതിന് അത്രയും കുറ്റപ്പെടുത്തേണ്ടതില്ല എന്നാണ് വോട്ടിംഗിനെക്കുറിച്ചുള്ള തെറ്റായ വിവരങ്ങൾ പ്രാഥമികമായി പ്രസിഡന്റ് ട്രംപിൽ നിന്നും വ്യാപകമായ തിരഞ്ഞെടുപ്പ് വഞ്ചനയെക്കുറിച്ച് തെറ്റായ വിവരണം പ്രചരിപ്പിക്കുന്ന മറ്റ് ശക്തരായ ആളുകളിൽ നിന്നും ആ സന്ദേശങ്ങൾ വർദ്ധിപ്പിക്കുന്ന വാർത്താ ഏജൻസികളിൽ നിന്നുമാണെന്ന് ഗവേഷകർ കണ്ടെത്തി.</w:t>
        <w:br/>
        <w:br/>
        <w:t xml:space="preserve"> -&gt; വെചാറ്റിലെ ചർച്ചാവിഷയങ്ങൾ മിക്കപ്പോഴും ഭിന്നിപ്പിക്കുന്നവയാണ്, കറുത്ത, ലാറ്റിനോ ആളുകൾ അല്ലെങ്കിൽ മറ്റ് ഏഷ്യൻ-അമേരിക്കൻ വംശജർ ഉൾപ്പെടെയുള്ള മറ്റ് ന്യൂനപക്ഷ വിഭാഗങ്ങൾക്കെതിരെ ചൈനീസ് ജനതയെ പ്രേരിപ്പിക്കുന്ന പ്രശ്നങ്ങൾ. യുണൈറ്റഡ് സ്റ്റേറ്റ്സിൽ വെചാറ്റ് ഉപയോഗിക്കുന്ന ആളുകൾ എങ്ങനെ നാവിഗേറ്റുചെയ്യും? ചൈനീസ് ഗവൺമെന്റിന്റെ സെൻസർഷിപ്പ്? സജീവ വെചാറ്റ് ഉപയോക്താക്കൾക്ക് ടിബറ്റ് പോലുള്ള ചില നിഷിദ്ധ വിഷയങ്ങളെക്കുറിച്ച് അറിയാൻ അറിയാം, അതിനാൽ അവരുടെ അക്കൗണ്ടുകൾ അപ്രാപ്തമാക്കുകയോ തടയുകയോ ചെയ്യില്ല.</w:t>
      </w:r>
    </w:p>
    <w:p>
      <w:pPr>
        <w:pStyle w:val="Heading1"/>
      </w:pPr>
      <w:r>
        <w:t>French</w:t>
      </w:r>
    </w:p>
    <w:p>
      <w:r>
        <w:t>Bot: Je suis un BOT spécifique au site Web ou WeBot pour faire court. Je répondrai à vos questions sur ce site. Si vous voulez quitter, dites au revoir!</w:t>
        <w:br/>
        <w:br/>
        <w:t>Vous: salutations</w:t>
        <w:br/>
        <w:t>Bot: ce qui est bon</w:t>
        <w:br/>
        <w:t>Vous: quelles sont les raisons de l'interdiction de recharge en nous</w:t>
        <w:br/>
        <w:t>Bot: Certains ont dit qu'ils étaient passés de WeChat à Telegram après l'annonce de l'interdiction et ont été en fait soulagés parce qu'ils n'avaient pas à craindre de parler ouvertement du dirigeant chinois, Xi Jinping.</w:t>
        <w:br/>
        <w:t>Vous: ce qui est interdit en nous</w:t>
        <w:br/>
        <w:t>Bot: Que pensent vos interlocuteurs de l'interdiction de l'application aux États-Unis?</w:t>
        <w:br/>
        <w:t>Vous: quelle est la nouvelle analyse des perceptions erronées sur</w:t>
        <w:br/>
        <w:t>Bot: ne blâmez pas Facebook (pour cette seule chose)</w:t>
        <w:br/>
        <w:br/>
        <w:t>Une nouvelle analyse des idées fausses sur la fraude électorale suggère que les points chauds en ligne comme Facebook et Twitter ne méritent pas autant de blâme pour être une source de fausses informations qu'ils le reçoivent généralement.</w:t>
        <w:br/>
        <w:t>Vous: ce que savent les utilisateurs actifs du chat</w:t>
        <w:br/>
        <w:t>Bot: les utilisateurs actifs de WeChat savent qu'ils sont sur la pointe des pieds sur certains sujets tabous comme le Tibet afin que leurs comptes ne soient pas désactivés ou bloqués.</w:t>
        <w:br/>
        <w:t>Vous: --- voix non reconnue ---</w:t>
        <w:br/>
        <w:t>Bot: Je m'excuse, je n'ai pas compris.</w:t>
        <w:br/>
        <w:t>Vous: merci</w:t>
        <w:br/>
        <w:t>Bot: toujours à votre service!</w:t>
        <w:br/>
        <w:br/>
        <w:br/>
        <w:t>Résumé du contenu de la page Web:</w:t>
        <w:br/>
        <w:br/>
        <w:t xml:space="preserve"> -&gt; Certains ont dit qu'ils étaient passés de WeChat à Telegram après l'annonce de l'interdiction et qu'ils étaient en fait soulagés parce qu'ils n'avaient pas à craindre de parler ouvertement du leader chinois, Xi Jinping.Si vous ne recevez pas déjà cette newsletter dans votre boîte de réception, Veuillez vous inscrire ici.Ne blâmez pas Facebook (pour cette seule chose) Une nouvelle analyse des idées fausses sur la fraude électorale suggère que les points chauds en ligne comme Facebook et Twitter ne méritent pas autant de blâme pour être une source de fausses informations qu'ils ne le sont généralement. Les chercheurs ont plutôt découvert que la désinformation sur le vote provient principalement du président Trump et d'autres personnes puissantes qui diffusent un faux récit de fraude électorale endémique, et des organes de presse qui amplifient ces messages.</w:t>
        <w:br/>
        <w:br/>
        <w:t xml:space="preserve"> -&gt; Et les sujets d'actualité sur WeChat sont souvent des sujets de discorde, comme les problèmes qui tendent à opposer les Chinois à d'autres groupes minoritaires, y compris les Noirs et les Latino-américains ou même d'autres Asiatiques-Américains. la censure du gouvernement chinois? Les utilisateurs actifs de WeChat savent qu'ils sont sur la pointe des pieds sur certains sujets tabous comme le Tibet afin que leurs comptes ne soient pas désactivés ou bloqués.</w:t>
      </w:r>
    </w:p>
    <w:p>
      <w:pPr>
        <w:pStyle w:val="Heading1"/>
      </w:pPr>
      <w:r>
        <w:t>German</w:t>
      </w:r>
    </w:p>
    <w:p>
      <w:r>
        <w:t>Bot: Ich bin Website Specific BOT oder kurz WeBot. Ich werde Ihre Fragen zu dieser Website beantworten. Wenn Sie beenden möchten, sagen Sie Tschüss!</w:t>
        <w:br/>
        <w:br/>
        <w:t>Sie: Grüße</w:t>
        <w:br/>
        <w:t>Bot: Was ist gut?</w:t>
        <w:br/>
        <w:t>Sie: Was sind die Gründe für das Verbot des Aufladens bei uns?</w:t>
        <w:br/>
        <w:t>Bot: Einige sagten, sie hätten nach Bekanntgabe des Verbots von WeChat zu Telegram gewechselt und seien tatsächlich erleichtert, weil sie nicht befürchten mussten, offen über Chinas Führer Xi Jinping zu sprechen.</w:t>
        <w:br/>
        <w:t>Sie: Was ist in uns verboten</w:t>
        <w:br/>
        <w:t>Bot: Wie haben sich diejenigen, mit denen Sie gesprochen haben, über das mögliche Verbot der App in den USA gefühlt?</w:t>
        <w:br/>
        <w:t>Sie: Worum geht es bei der neuen Analyse von Fehlwahrnehmungen?</w:t>
        <w:br/>
        <w:t>Bot: Mach Facebook nicht verantwortlich (für diese eine Sache)</w:t>
        <w:br/>
        <w:br/>
        <w:t>Eine neue Analyse der falschen Wahrnehmung von Wahlbetrug legt nahe, dass Online-Hotspots wie Facebook und Twitter nicht so viel Schuld daran verdienen, eine Quelle falscher Informationen zu sein, wie sie normalerweise erhalten werden.</w:t>
        <w:br/>
        <w:t>Sie: Was wissen die aktiven Chat-Benutzer?</w:t>
        <w:br/>
        <w:t>Bot: Aktive WeChat-Benutzer können bestimmte Tabuthemen wie Tibet auf Zehenspitzen umgehen, damit ihre Konten nicht deaktiviert oder blockiert werden.</w:t>
        <w:br/>
        <w:t>Sie: --- Stimme nicht erkannt ---</w:t>
        <w:br/>
        <w:t>Bot: Ich entschuldige mich, ich habe es nicht verstanden.</w:t>
        <w:br/>
        <w:t>Sie: Danke</w:t>
        <w:br/>
        <w:t>Bot: Immer zu Ihren Diensten!</w:t>
        <w:br/>
        <w:br/>
        <w:br/>
        <w:t>Zusammenfassung des Webseiteninhalts:</w:t>
        <w:br/>
        <w:br/>
        <w:t xml:space="preserve"> -&gt; Einige sagten, sie hätten nach Bekanntgabe des Verbots von WeChat zu Telegram gewechselt und seien tatsächlich erleichtert gewesen, weil sie nicht befürchten mussten, offen über Chinas Führer Xi Jinping zu sprechen. Wenn Sie diesen Newsletter noch nicht in Ihrem Posteingang haben, Bitte melden Sie sich hier an. Machen Sie Facebook nicht verantwortlich (für diese eine Sache). Eine neue Analyse der falschen Wahrnehmung von Wahlbetrug legt nahe, dass Online-Hotspots wie Facebook und Twitter nicht so viel Schuld dafür verdienen, eine Quelle falscher Informationen zu sein, wie sie normalerweise sind Die Forscher stellten vielmehr fest, dass Fehlinformationen über Abstimmungen in erster Linie von Präsident Trump und anderen mächtigen Personen stammen, die eine falsche Erzählung über zügellosen Wahlbetrug verbreiten, sowie von Nachrichtenagenturen, die diese Botschaften verstärken.</w:t>
        <w:br/>
        <w:br/>
        <w:t xml:space="preserve"> -&gt; Und die heißen Themen auf WeChat sind oft spaltend, wie Themen, bei denen Chinesen gegen andere Minderheitengruppen antreten, darunter Schwarze und Latinos oder sogar andere asiatische Amerikaner. Wie navigieren Menschen, die WeChat in den USA verwenden? Die Zensur der chinesischen Regierung? Aktive WeChat-Benutzer wissen, dass sie bestimmte Tabuthemen wie Tibet auf Zehenspitzen umgehen müssen, damit ihre Konten nicht deaktiviert oder gesperrt werden.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